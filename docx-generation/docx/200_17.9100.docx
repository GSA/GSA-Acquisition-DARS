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**ID__DARS_17.9100__ID**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17.9100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Product Loan Agreement is a convenient vehicle for the Government to test and evaluate commercial and developmental items for a specified period of time. The Agreement allows the Government to use the product(s) on a no-cost basis for demonstration, testing, and assessing various product(s) in the marketplace.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