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**ID__DARS_4.502__ID**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4.502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Electronic signatures are created using an individual's PKI certificate or signed scanned documents. If a document is not PKI enabled, utilize software (AdobePro) to sign the document. The documents should be scanned into .pdf format to file in EDMS.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