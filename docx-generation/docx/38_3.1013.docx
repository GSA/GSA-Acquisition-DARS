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**ID__DARS_3.1013__ID**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3.101-3</w:t>
      </w:r>
      <w:r>
        <w:rPr>
          <w:rFonts w:ascii="Times New Roman" w:hAnsi="Times New Roman"/>
          <w:color w:val="000000"/>
          <w:sz w:val="31"/>
        </w:rPr>
        <w:t xml:space="preserve"> Agency regulations.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DoD Directive 5500.07, Standards of Conduct, DoD 5500.07-R, Joint Ethics Regulation, DISA Instruction 100-50-06, Standards of Ethical Conduct, and DISA Employees’ Guide to the Standards of Conduct, provide extensive agency guidance governing this topic.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Contact General Counsel (GC) with any questions.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