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**ID__DARS_16.505__ID**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16.505</w:t>
      </w:r>
      <w:r>
        <w:rPr>
          <w:rFonts w:ascii="Times New Roman" w:hAnsi="Times New Roman"/>
          <w:color w:val="000000"/>
          <w:sz w:val="31"/>
        </w:rPr>
        <w:t xml:space="preserve"> Ordering.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(b)(6) </w:t>
      </w:r>
      <w:r>
        <w:rPr>
          <w:rFonts w:ascii="Times New Roman" w:hAnsi="Times New Roman"/>
          <w:b w:val="false"/>
          <w:i/>
          <w:color w:val="000000"/>
          <w:sz w:val="22"/>
        </w:rPr>
        <w:t>Postaward</w:t>
      </w:r>
      <w:r>
        <w:rPr>
          <w:rFonts w:ascii="Times New Roman" w:hAnsi="Times New Roman"/>
          <w:b w:val="false"/>
          <w:i/>
          <w:color w:val="000000"/>
          <w:sz w:val="22"/>
        </w:rPr>
        <w:t>Notices and Debriefing of Awardees for Orders Exceeding $6 million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Initial Letter to Unsuccessful Offerors and Debriefing Letter to Unsuccessful Offerors, located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shall be used to notify unsuccessful awardees when the total price of a task or delivery order exceeds $6 million.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(b)(8) </w:t>
      </w:r>
      <w:r>
        <w:rPr>
          <w:rFonts w:ascii="Times New Roman" w:hAnsi="Times New Roman"/>
          <w:b w:val="false"/>
          <w:i/>
          <w:color w:val="000000"/>
          <w:sz w:val="22"/>
        </w:rPr>
        <w:t>Task-order and delivery-order ombudsman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Designation and Delegation of Authority for the Agency Task and Delivery Order Ombudsman is located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https://www.ditco.disa.mil/hq/delegation_memos.asp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Mode="External" Target="https://www.ditco.disa.mil/hq/delegation_memos.asp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