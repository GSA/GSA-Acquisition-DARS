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**ID__DARS_15.502__ID**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15.502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DoD Source Selection Procedures and the Outline for Debriefings are located at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DISA</w:t>
        </w:r>
      </w:hyperlink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Procurement - Contracting Procedures, Guides and Templates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website.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itco.disa.mil/DITCOContractingTemplates/Default.asp" Type="http://schemas.openxmlformats.org/officeDocument/2006/relationships/hyperlink" Id="rId4"/>
    <Relationship TargetMode="External" Target="https://www.ditco.disa.mil/DITCOContractingTemplates/Default.asp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