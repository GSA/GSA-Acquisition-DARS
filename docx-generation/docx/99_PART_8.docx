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8</w:t>
      </w:r>
      <w:r>
        <w:rPr>
          <w:rFonts w:ascii="Times New Roman" w:hAnsi="Times New Roman"/>
          <w:color w:val="000000"/>
        </w:rPr>
        <w:t xml:space="preserve"> –– REQUIRED SOURCES OF SUPPLIES AND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8.4 –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8.404 Use of Federal Supply Schedules.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8.405 Ordering procedures for Federal Supply Schedules.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8.405-5 Small business.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8.405-6 Limiting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208.70 –– COORDINATED ACQUISITIONS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208.74 – ENTERPRISE SOFTWARE AGREEMENTS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208.7402 General.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208.7403 Acquisition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8.4.dita#DARS_SUBPART_8.4" Type="http://schemas.openxmlformats.org/officeDocument/2006/relationships/hyperlink" Id="rId4"/>
    <Relationship TargetMode="External" Target="8.404.dita#DARS_8.404" Type="http://schemas.openxmlformats.org/officeDocument/2006/relationships/hyperlink" Id="rId5"/>
    <Relationship TargetMode="External" Target="8.405.dita#DARS_8.405" Type="http://schemas.openxmlformats.org/officeDocument/2006/relationships/hyperlink" Id="rId6"/>
    <Relationship TargetMode="External" Target="8.4055.dita#DARS_8.4055" Type="http://schemas.openxmlformats.org/officeDocument/2006/relationships/hyperlink" Id="rId7"/>
    <Relationship TargetMode="External" Target="8.4056.dita#DARS_8.4056" Type="http://schemas.openxmlformats.org/officeDocument/2006/relationships/hyperlink" Id="rId8"/>
    <Relationship TargetMode="External" Target="SUBPART_208.70.dita#DARS_SUBPART_208.70" Type="http://schemas.openxmlformats.org/officeDocument/2006/relationships/hyperlink" Id="rId9"/>
    <Relationship TargetMode="External" Target="SUBPART_208.74.dita#DARS_SUBPART_208.74" Type="http://schemas.openxmlformats.org/officeDocument/2006/relationships/hyperlink" Id="rId10"/>
    <Relationship TargetMode="External" Target="208.7402.dita#DARS_208.7402" Type="http://schemas.openxmlformats.org/officeDocument/2006/relationships/hyperlink" Id="rId11"/>
    <Relationship TargetMode="External" Target="208.7403.dita#DARS_208.7403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