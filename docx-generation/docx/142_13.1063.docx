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**ID__DARS_13.1063__ID**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13.106-3</w:t>
      </w:r>
      <w:r>
        <w:rPr>
          <w:rFonts w:ascii="Times New Roman" w:hAnsi="Times New Roman"/>
          <w:color w:val="000000"/>
          <w:sz w:val="31"/>
        </w:rPr>
        <w:t xml:space="preserve"> Award and documentation.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</w:t>
      </w:r>
      <w:r>
        <w:rPr>
          <w:rFonts w:ascii="Times New Roman" w:hAnsi="Times New Roman"/>
          <w:b w:val="false"/>
          <w:i/>
          <w:color w:val="000000"/>
          <w:sz w:val="22"/>
        </w:rPr>
        <w:t>Documenting the Basis for Award - Inquiry/Quote/Order (I/Q/O) Process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An I/Q/O Price Negotiation Memorandum (PNM) for Communication Service Authorizations (CSA) shall be prepared for all I/Q/O contracting actions (excluding administrative modifications) and included in the official contract file. This I/Q/O PNM is applicable for use on telecommunication services and equipment accomplished using the I/Q/O process or the North Atlantic Treaty Organization (NATO) Allied Long Lines Agency (ALLA)/National Allied Long Lines Agency (NALLA) circuit demand process under the threshold at FAR 13.500(a). The I/Q/O PNM located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13.106-3(S-90) fulfills the documentation requirements in FAR 13.106-3 and provides the determination of fair and reasonable pricing.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