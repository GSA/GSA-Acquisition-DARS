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22</w:t>
      </w:r>
      <w:r>
        <w:rPr>
          <w:rFonts w:ascii="Times New Roman" w:hAnsi="Times New Roman"/>
          <w:color w:val="000000"/>
        </w:rPr>
        <w:t xml:space="preserve"> ––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22.001 Definitions.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 ––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22.101 Labor relations.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22.101-3 Reporting labor disputes.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22.001.dita#DARS_22.001" Type="http://schemas.openxmlformats.org/officeDocument/2006/relationships/hyperlink" Id="rId4"/>
    <Relationship TargetMode="External" Target="SUBPART_22.1.dita#DARS_SUBPART_22.1" Type="http://schemas.openxmlformats.org/officeDocument/2006/relationships/hyperlink" Id="rId5"/>
    <Relationship TargetMode="External" Target="22.101.dita#DARS_22.101" Type="http://schemas.openxmlformats.org/officeDocument/2006/relationships/hyperlink" Id="rId6"/>
    <Relationship TargetMode="External" Target="22.1013.dita#DARS_22.101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