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**ID__DARS_201.1053__ID**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201.105-3</w:t>
      </w:r>
      <w:r>
        <w:rPr>
          <w:rFonts w:ascii="Times New Roman" w:hAnsi="Times New Roman"/>
          <w:color w:val="000000"/>
          <w:sz w:val="31"/>
        </w:rPr>
        <w:t xml:space="preserve"> Copies.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Copies of the DARS and associated acquisition policies and procedures are available electronically via the DISA Acquisition Policy and Guidance web site: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http://www.ditco.disa.mil/hq/aqinfo.asp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www.ditco.disa.mil/hq/aqinfo.asp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