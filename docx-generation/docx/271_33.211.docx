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**ID__DARS_33.211__ID**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33.211</w:t>
      </w:r>
      <w:r>
        <w:rPr>
          <w:rFonts w:ascii="Times New Roman" w:hAnsi="Times New Roman"/>
          <w:color w:val="000000"/>
          <w:sz w:val="31"/>
        </w:rPr>
        <w:t xml:space="preserve"> Contracting officer’s decision.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contracting officer must coordinate with legal counsel and the CoCO and HCO prior to issuing a final decision.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(S-90) </w:t>
      </w:r>
      <w:r>
        <w:rPr>
          <w:rFonts w:ascii="Times New Roman" w:hAnsi="Times New Roman"/>
          <w:b w:val="false"/>
          <w:i/>
          <w:color w:val="000000"/>
          <w:sz w:val="22"/>
        </w:rPr>
        <w:t>Settlements.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contracting officer must coordinate with legal counsel, a DITCO Cost/Price Analyst, the CoCO, and the HCO on proposed settlement agreements.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