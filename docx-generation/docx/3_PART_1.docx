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</w:t>
      </w:r>
      <w:r>
        <w:rPr>
          <w:rFonts w:ascii="Times New Roman" w:hAnsi="Times New Roman"/>
          <w:color w:val="000000"/>
        </w:rPr>
        <w:t xml:space="preserve"> –– FEDERAL ACQUISITION REGULATIONS SYSTEM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1.1 –– PURPOSE, AUTHORITY, ISSUANCE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1.101 Purpose.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201.104 Applicability.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201.105-3 Copies.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201.170 Peer reviews.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1.2 — ADMINISTRATION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1.201-1 The two councils.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201.201-70 Maintenance of Procedures, Guidance, and Information.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1.3 — AGENCY ACQUISITION REGULATIONS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201.301 Policy.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201.303 Publication and codification.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201.304 Agency control and compliance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1.4 –– DEVIATIONS FROM THE FAR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201.403 Individual deviations.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1.5 — AGENCY AND PUBLIC PARTICIPATION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1.501-2 Opportunity for public comments.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1.6 — CAREER DEVELOPMENT, CONTRACTING AUTHORITY, AND RESPONSIBILITIES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201.602-2 Responsibilities.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1.602-3 Ratification of unauthorized commitments.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1.603 Selection, appointment, and termination of appointment for contracting officers.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1.603-1 General.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1.603-1-90 Ordering officers.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1.604 Contracting Officer’s Representative (COR).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1.90 — PROCUREMENT OVERSIGHT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1.9000 Review and approval of contract actions.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1.9001 Procurement management reviews (PMR) and special interest reviews.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1.9002 Contract document approval signature routing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.1.dita#DARS_SUBPART_1.1" Type="http://schemas.openxmlformats.org/officeDocument/2006/relationships/hyperlink" Id="rId4"/>
    <Relationship TargetMode="External" Target="1.101.dita#DARS_1.101" Type="http://schemas.openxmlformats.org/officeDocument/2006/relationships/hyperlink" Id="rId5"/>
    <Relationship TargetMode="External" Target="201.104.dita#DARS_201.104" Type="http://schemas.openxmlformats.org/officeDocument/2006/relationships/hyperlink" Id="rId6"/>
    <Relationship TargetMode="External" Target="201.1053.dita#DARS_201.1053" Type="http://schemas.openxmlformats.org/officeDocument/2006/relationships/hyperlink" Id="rId7"/>
    <Relationship TargetMode="External" Target="201.170.dita#DARS_201.170" Type="http://schemas.openxmlformats.org/officeDocument/2006/relationships/hyperlink" Id="rId8"/>
    <Relationship TargetMode="External" Target="SUBPART_1.2.dita#DARS_SUBPART_1.2" Type="http://schemas.openxmlformats.org/officeDocument/2006/relationships/hyperlink" Id="rId9"/>
    <Relationship TargetMode="External" Target="1.2011.dita#DARS_1.2011" Type="http://schemas.openxmlformats.org/officeDocument/2006/relationships/hyperlink" Id="rId10"/>
    <Relationship TargetMode="External" Target="201.20170.dita#DARS_201.20170" Type="http://schemas.openxmlformats.org/officeDocument/2006/relationships/hyperlink" Id="rId11"/>
    <Relationship TargetMode="External" Target="SUBPART_1.3.dita#DARS_SUBPART_1.3" Type="http://schemas.openxmlformats.org/officeDocument/2006/relationships/hyperlink" Id="rId12"/>
    <Relationship TargetMode="External" Target="201.301.dita#DARS_201.301" Type="http://schemas.openxmlformats.org/officeDocument/2006/relationships/hyperlink" Id="rId13"/>
    <Relationship TargetMode="External" Target="201.303.dita#DARS_201.303" Type="http://schemas.openxmlformats.org/officeDocument/2006/relationships/hyperlink" Id="rId14"/>
    <Relationship TargetMode="External" Target="201.304.dita#DARS_201.304" Type="http://schemas.openxmlformats.org/officeDocument/2006/relationships/hyperlink" Id="rId15"/>
    <Relationship TargetMode="External" Target="SUBPART_1.4.dita#DARS_SUBPART_1.4" Type="http://schemas.openxmlformats.org/officeDocument/2006/relationships/hyperlink" Id="rId16"/>
    <Relationship TargetMode="External" Target="201.403.dita#DARS_201.403" Type="http://schemas.openxmlformats.org/officeDocument/2006/relationships/hyperlink" Id="rId17"/>
    <Relationship TargetMode="External" Target="SUBPART_1.5.dita#DARS_SUBPART_1.5" Type="http://schemas.openxmlformats.org/officeDocument/2006/relationships/hyperlink" Id="rId18"/>
    <Relationship TargetMode="External" Target="1.5012.dita#DARS_1.5012" Type="http://schemas.openxmlformats.org/officeDocument/2006/relationships/hyperlink" Id="rId19"/>
    <Relationship TargetMode="External" Target="SUBPART_1.6.dita#DARS_SUBPART_1.6" Type="http://schemas.openxmlformats.org/officeDocument/2006/relationships/hyperlink" Id="rId20"/>
    <Relationship TargetMode="External" Target="201.6022.dita#DARS_201.6022" Type="http://schemas.openxmlformats.org/officeDocument/2006/relationships/hyperlink" Id="rId21"/>
    <Relationship TargetMode="External" Target="1.6023.dita#DARS_1.6023" Type="http://schemas.openxmlformats.org/officeDocument/2006/relationships/hyperlink" Id="rId22"/>
    <Relationship TargetMode="External" Target="1.603.dita#DARS_1.603" Type="http://schemas.openxmlformats.org/officeDocument/2006/relationships/hyperlink" Id="rId23"/>
    <Relationship TargetMode="External" Target="1.6031.dita#DARS_1.6031" Type="http://schemas.openxmlformats.org/officeDocument/2006/relationships/hyperlink" Id="rId24"/>
    <Relationship TargetMode="External" Target="1.603190.dita#DARS_1.603190" Type="http://schemas.openxmlformats.org/officeDocument/2006/relationships/hyperlink" Id="rId25"/>
    <Relationship TargetMode="External" Target="1.604.dita#DARS_1.604" Type="http://schemas.openxmlformats.org/officeDocument/2006/relationships/hyperlink" Id="rId26"/>
    <Relationship TargetMode="External" Target="SUBPART_1.90.dita#DARS_SUBPART_1.90" Type="http://schemas.openxmlformats.org/officeDocument/2006/relationships/hyperlink" Id="rId27"/>
    <Relationship TargetMode="External" Target="1.9000.dita#DARS_1.9000" Type="http://schemas.openxmlformats.org/officeDocument/2006/relationships/hyperlink" Id="rId28"/>
    <Relationship TargetMode="External" Target="1.9001.dita#DARS_1.9001" Type="http://schemas.openxmlformats.org/officeDocument/2006/relationships/hyperlink" Id="rId29"/>
    <Relationship TargetMode="External" Target="1.9002.dita#DARS_1.9002" Type="http://schemas.openxmlformats.org/officeDocument/2006/relationships/hyperlink" Id="rId3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