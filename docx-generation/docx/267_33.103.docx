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**ID__DARS_33.103__ID**</w:t>
      </w:r>
    </w:p>
    <w:p>
      <w:pPr>
        <w:pStyle w:val="Heading3"/>
        <w:spacing w:after="199"/>
        <w:ind w:left="120"/>
        <w:jc w:val="left"/>
      </w:pPr>
      <w:r>
        <w:rPr>
          <w:rFonts w:ascii="Times New Roman" w:hAnsi="Times New Roman"/>
          <w:color w:val="000000"/>
          <w:sz w:val="31"/>
        </w:rPr>
        <w:t>33.103</w:t>
      </w:r>
      <w:r>
        <w:rPr>
          <w:rFonts w:ascii="Times New Roman" w:hAnsi="Times New Roman"/>
          <w:color w:val="000000"/>
          <w:sz w:val="31"/>
        </w:rPr>
        <w:t xml:space="preserve"> Protests to the agency.</w:t>
      </w:r>
    </w:p>
    <w:p>
      <w:pPr>
        <w:pBdr>
          <w:top w:space="5"/>
          <w:left w:space="5"/>
          <w:bottom w:space="5"/>
          <w:right w:space="5"/>
        </w:pBdr>
        <w:spacing w:after="0"/>
        <w:ind w:left="225"/>
        <w:jc w:val="left"/>
      </w:pPr>
      <w:r>
        <w:rPr>
          <w:rFonts w:ascii="Times New Roman" w:hAnsi="Times New Roman"/>
          <w:b w:val="false"/>
          <w:i w:val="false"/>
          <w:color w:val="000000"/>
          <w:sz w:val="22"/>
        </w:rPr>
        <w:t>(d)(4) When an agency protest is denied, an offeror may request an independent review by the Chief of the Contracting Office (CoCO) and/or the Head of the Contracting Office (HCO).</w:t>
      </w:r>
    </w:p>
    <w:p>
      <w:pPr>
        <w:pBdr>
          <w:top w:space="5"/>
          <w:left w:space="5"/>
          <w:bottom w:space="5"/>
          <w:right w:space="5"/>
        </w:pBdr>
        <w:spacing w:after="0"/>
        <w:ind w:left="225"/>
        <w:jc w:val="left"/>
      </w:pPr>
      <w:r>
        <w:rPr>
          <w:rFonts w:ascii="Times New Roman" w:hAnsi="Times New Roman"/>
          <w:b w:val="false"/>
          <w:i w:val="false"/>
          <w:color w:val="000000"/>
          <w:sz w:val="22"/>
        </w:rPr>
        <w:t>(f)(1) The approving official for the justification/determination is the Head of the Contracting Activity (HCA). Approval requests shall be forwarded to the HCA electronically, coordinated through the CoCO, HCO, legal counsel, and the OSBP if the protester is a small business. See DARS PGI 1.9003 for routing procedures.</w:t>
      </w:r>
    </w:p>
    <w:p>
      <w:pPr>
        <w:pBdr>
          <w:top w:space="5"/>
          <w:left w:space="5"/>
          <w:bottom w:space="5"/>
          <w:right w:space="5"/>
        </w:pBdr>
        <w:spacing w:after="0"/>
        <w:ind w:left="585"/>
        <w:jc w:val="left"/>
      </w:pPr>
      <w:r>
        <w:rPr>
          <w:rFonts w:ascii="Times New Roman" w:hAnsi="Times New Roman"/>
          <w:b w:val="false"/>
          <w:i w:val="false"/>
          <w:color w:val="000000"/>
          <w:sz w:val="22"/>
        </w:rPr>
        <w:t>(3) The approving official for the justification/determination is the HCA. Approval requests shall be forwarded to the HCA electronically, coordinated through the CoCO, HCO, local legal counsel, and the OSBP if the protester is a small business. See DARS PGI 1.9003 for routing procedures.</w:t>
      </w:r>
      <w:hyperlink r:id="rId4">
        <w:r>
          <w:rPr>
            <w:rStyle w:val="Hyperlink"/>
            <w:rFonts w:ascii="Times New Roman" w:hAnsi="Times New Roman"/>
            <w:b w:val="false"/>
            <w:i w:val="false"/>
            <w:color w:val="0000ff"/>
            <w:sz w:val="22"/>
            <w:u w:val="single"/>
          </w:rPr>
          <w:t>https://www.ditco.disa.mil/DITCOContractingTemplates/</w:t>
        </w:r>
      </w:hyperlink>
    </w:p>
    <w:p>
      <w:pPr>
        <w:pBdr>
          <w:top w:space="5"/>
          <w:left w:space="5"/>
          <w:bottom w:space="5"/>
          <w:right w:space="5"/>
        </w:pBdr>
        <w:spacing w:after="0"/>
        <w:ind w:left="225"/>
        <w:jc w:val="left"/>
      </w:pPr>
      <w:r>
        <w:rPr>
          <w:rFonts w:ascii="Times New Roman" w:hAnsi="Times New Roman"/>
          <w:b w:val="false"/>
          <w:i w:val="false"/>
          <w:color w:val="000000"/>
          <w:sz w:val="22"/>
        </w:rPr>
        <w:t>(S-90) Upon receipt of a protest, the contracting officer shall immediately advise the CoCO, HCO, and legal counsel. The written decision shall be sent to the protester by certified mail or by any other means that provides evidence of receipt. The decision, with all supporting documentation, shall be coordinated with legal counsel. If the protest involves competition, coordination shall also include the Agency Competition Advocate. Supporting documentation should, as a minimum, include the following:</w:t>
      </w:r>
    </w:p>
    <w:p>
      <w:pPr>
        <w:pBdr>
          <w:top w:space="5"/>
          <w:left w:space="5"/>
          <w:bottom w:space="5"/>
          <w:right w:space="5"/>
        </w:pBdr>
        <w:spacing w:after="0"/>
        <w:ind w:left="225"/>
        <w:jc w:val="left"/>
      </w:pPr>
      <w:r>
        <w:rPr>
          <w:rFonts w:ascii="Times New Roman" w:hAnsi="Times New Roman"/>
          <w:b w:val="false"/>
          <w:i w:val="false"/>
          <w:color w:val="000000"/>
          <w:sz w:val="22"/>
        </w:rPr>
        <w:t>(1) The protest;</w:t>
      </w:r>
    </w:p>
    <w:p>
      <w:pPr>
        <w:pBdr>
          <w:top w:space="5"/>
          <w:left w:space="5"/>
          <w:bottom w:space="5"/>
          <w:right w:space="5"/>
        </w:pBdr>
        <w:spacing w:after="0"/>
        <w:ind w:left="225"/>
        <w:jc w:val="left"/>
      </w:pPr>
      <w:r>
        <w:rPr>
          <w:rFonts w:ascii="Times New Roman" w:hAnsi="Times New Roman"/>
          <w:b w:val="false"/>
          <w:i w:val="false"/>
          <w:color w:val="000000"/>
          <w:sz w:val="22"/>
        </w:rPr>
        <w:t>(2) The offer submitted by the protesting offeror;</w:t>
      </w:r>
    </w:p>
    <w:p>
      <w:pPr>
        <w:pBdr>
          <w:top w:space="5"/>
          <w:left w:space="5"/>
          <w:bottom w:space="5"/>
          <w:right w:space="5"/>
        </w:pBdr>
        <w:spacing w:after="0"/>
        <w:ind w:left="225"/>
        <w:jc w:val="left"/>
      </w:pPr>
      <w:r>
        <w:rPr>
          <w:rFonts w:ascii="Times New Roman" w:hAnsi="Times New Roman"/>
          <w:b w:val="false"/>
          <w:i w:val="false"/>
          <w:color w:val="000000"/>
          <w:sz w:val="22"/>
        </w:rPr>
        <w:t>(3) The offer which is being considered for award or which is being protested;</w:t>
      </w:r>
    </w:p>
    <w:p>
      <w:pPr>
        <w:pBdr>
          <w:top w:space="5"/>
          <w:left w:space="5"/>
          <w:bottom w:space="5"/>
          <w:right w:space="5"/>
        </w:pBdr>
        <w:spacing w:after="0"/>
        <w:ind w:left="225"/>
        <w:jc w:val="left"/>
      </w:pPr>
      <w:r>
        <w:rPr>
          <w:rFonts w:ascii="Times New Roman" w:hAnsi="Times New Roman"/>
          <w:b w:val="false"/>
          <w:i w:val="false"/>
          <w:color w:val="000000"/>
          <w:sz w:val="22"/>
        </w:rPr>
        <w:t>(4) The solicitation, including relevant attachments;</w:t>
      </w:r>
    </w:p>
    <w:p>
      <w:pPr>
        <w:pBdr>
          <w:top w:space="5"/>
          <w:left w:space="5"/>
          <w:bottom w:space="5"/>
          <w:right w:space="5"/>
        </w:pBdr>
        <w:spacing w:after="0"/>
        <w:ind w:left="225"/>
        <w:jc w:val="left"/>
      </w:pPr>
      <w:r>
        <w:rPr>
          <w:rFonts w:ascii="Times New Roman" w:hAnsi="Times New Roman"/>
          <w:b w:val="false"/>
          <w:i w:val="false"/>
          <w:color w:val="000000"/>
          <w:sz w:val="22"/>
        </w:rPr>
        <w:t>(5) The price/cost analysis or abstract of offers;</w:t>
      </w:r>
    </w:p>
    <w:p>
      <w:pPr>
        <w:pBdr>
          <w:top w:space="5"/>
          <w:left w:space="5"/>
          <w:bottom w:space="5"/>
          <w:right w:space="5"/>
        </w:pBdr>
        <w:spacing w:after="0"/>
        <w:ind w:left="225"/>
        <w:jc w:val="left"/>
      </w:pPr>
      <w:r>
        <w:rPr>
          <w:rFonts w:ascii="Times New Roman" w:hAnsi="Times New Roman"/>
          <w:b w:val="false"/>
          <w:i w:val="false"/>
          <w:color w:val="000000"/>
          <w:sz w:val="22"/>
        </w:rPr>
        <w:t>(6) Any other documents relevant to the protest;</w:t>
      </w:r>
    </w:p>
    <w:p>
      <w:pPr>
        <w:pBdr>
          <w:top w:space="5"/>
          <w:left w:space="5"/>
          <w:bottom w:space="5"/>
          <w:right w:space="5"/>
        </w:pBdr>
        <w:spacing w:after="0"/>
        <w:ind w:left="225"/>
        <w:jc w:val="left"/>
      </w:pPr>
      <w:r>
        <w:rPr>
          <w:rFonts w:ascii="Times New Roman" w:hAnsi="Times New Roman"/>
          <w:b w:val="false"/>
          <w:i w:val="false"/>
          <w:color w:val="000000"/>
          <w:sz w:val="22"/>
        </w:rPr>
        <w:t>(7) A statement signed by the contracting officer setting forth findings, actions, and recommendations; and</w:t>
      </w:r>
    </w:p>
    <w:p>
      <w:pPr>
        <w:pBdr>
          <w:top w:space="5"/>
          <w:left w:space="5"/>
          <w:bottom w:space="5"/>
          <w:right w:space="5"/>
        </w:pBdr>
        <w:spacing w:after="0"/>
        <w:ind w:left="225"/>
        <w:jc w:val="left"/>
      </w:pPr>
      <w:r>
        <w:rPr>
          <w:rFonts w:ascii="Times New Roman" w:hAnsi="Times New Roman"/>
          <w:b w:val="false"/>
          <w:i w:val="false"/>
          <w:color w:val="000000"/>
          <w:sz w:val="22"/>
        </w:rPr>
        <w:t>(8) Any additional evidence or information deemed necessary in determining the validity of the protest.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ditco.disa.mil/DITCOContractingTemplates/"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