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**ID__DARS_8.404__ID**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8.404</w:t>
      </w:r>
      <w:r>
        <w:rPr>
          <w:rFonts w:ascii="Times New Roman" w:hAnsi="Times New Roman"/>
          <w:color w:val="000000"/>
          <w:sz w:val="31"/>
        </w:rPr>
        <w:t xml:space="preserve"> Use of Federal Supply Schedules.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(h)(3)(ii)(A) A determination and findings is not required for time-and-materials or labor-hour CLINS utilizing Order Level Materials (OLM) under GSA Schedules. The cumulative value of the OLM CLIN/SLINs shall not exceed 33.33% of the total value of the order or BPA, not including travel.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