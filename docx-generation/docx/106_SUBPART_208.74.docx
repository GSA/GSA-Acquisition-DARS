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**ID__DARS_SUBPART_208.74__ID**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208.74</w:t>
      </w:r>
      <w:r>
        <w:rPr>
          <w:rFonts w:ascii="Times New Roman" w:hAnsi="Times New Roman"/>
          <w:color w:val="000000"/>
          <w:sz w:val="36"/>
        </w:rPr>
        <w:t xml:space="preserve"> – ENTERPRISE SOFTWARE AGREEMENTS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