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11.1</w:t>
      </w:r>
      <w:r>
        <w:rPr>
          <w:rFonts w:ascii="Times New Roman" w:hAnsi="Times New Roman"/>
          <w:color w:val="000000"/>
          <w:sz w:val="36"/>
        </w:rPr>
        <w:t xml:space="preserve"> – SELECTING AND DEVELOPING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