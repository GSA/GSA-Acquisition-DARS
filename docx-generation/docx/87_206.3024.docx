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**ID__DARS_206.3024__ID**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206.302-4</w:t>
      </w:r>
      <w:r>
        <w:rPr>
          <w:rFonts w:ascii="Times New Roman" w:hAnsi="Times New Roman"/>
          <w:color w:val="000000"/>
          <w:sz w:val="31"/>
        </w:rPr>
        <w:t xml:space="preserve"> International agreement.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Limitations. The waiver of the justifications and approvals made effective by the HCA document described in DFARS 206.302-4(c) shall only suffice in cases when the host country or NATO requests and documents in the agreement the specific company and supplies / services to be procured.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