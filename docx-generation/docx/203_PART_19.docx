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19</w:t>
      </w:r>
      <w:r>
        <w:rPr>
          <w:rFonts w:ascii="Times New Roman" w:hAnsi="Times New Roman"/>
          <w:color w:val="000000"/>
        </w:rPr>
        <w:t xml:space="preserve"> —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19.2 –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219.201 General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19.202 Specific policies.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19.203 Relationship among small business programs.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19.3 – DETERMINATION OF SMALL BUSINESS STATUS FOR SMALL BUSINESS PROGRAMS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19.302 Protesting a small business representation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19.5 –– SET –ASIDES FOR SMALL BUSINESS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19.502-2 Total small business set–asides.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19.7 — THE SMALL BUSINESS SUBCONTRACTING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 Responsibilities of the contracting officer under the subcontracting assistance program.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19.705-2 Determining the need for a subcontracting plan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19.705-4 Reviewing the subcontracting plan.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19.705-6 Postaward responsibilities of the contracting officer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19.8 – CONTRACTING WITH THE SMALL BUSINESS ADMINISTRATION (THE 8(a) PROGRAM)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19.804-2 Agency offering.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19.804-3 SBA acceptance.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19.805-1 General.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19.808 Contract negotiation.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19.808-1 Sole source.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9.2.dita#DARS_SUBPART_19.2" Type="http://schemas.openxmlformats.org/officeDocument/2006/relationships/hyperlink" Id="rId4"/>
    <Relationship TargetMode="External" Target="219.201.dita#DARS_219.201" Type="http://schemas.openxmlformats.org/officeDocument/2006/relationships/hyperlink" Id="rId5"/>
    <Relationship TargetMode="External" Target="19.202.dita#DARS_19.202" Type="http://schemas.openxmlformats.org/officeDocument/2006/relationships/hyperlink" Id="rId6"/>
    <Relationship TargetMode="External" Target="19.203.dita#DARS_19.203" Type="http://schemas.openxmlformats.org/officeDocument/2006/relationships/hyperlink" Id="rId7"/>
    <Relationship TargetMode="External" Target="SUBPART_19.3.dita#DARS_SUBPART_19.3" Type="http://schemas.openxmlformats.org/officeDocument/2006/relationships/hyperlink" Id="rId8"/>
    <Relationship TargetMode="External" Target="19.302.dita#DARS_19.302" Type="http://schemas.openxmlformats.org/officeDocument/2006/relationships/hyperlink" Id="rId9"/>
    <Relationship TargetMode="External" Target="SUBPART_19.5.dita#DARS_SUBPART_19.5" Type="http://schemas.openxmlformats.org/officeDocument/2006/relationships/hyperlink" Id="rId10"/>
    <Relationship TargetMode="External" Target="19.5022.dita#DARS_19.5022" Type="http://schemas.openxmlformats.org/officeDocument/2006/relationships/hyperlink" Id="rId11"/>
    <Relationship TargetMode="External" Target="SUBPART_19.7.dita#DARS_SUBPART_19.7" Type="http://schemas.openxmlformats.org/officeDocument/2006/relationships/hyperlink" Id="rId12"/>
    <Relationship TargetMode="External" Target="19.705.dita#DARS_19.705" Type="http://schemas.openxmlformats.org/officeDocument/2006/relationships/hyperlink" Id="rId13"/>
    <Relationship TargetMode="External" Target="19.7052.dita#DARS_19.7052" Type="http://schemas.openxmlformats.org/officeDocument/2006/relationships/hyperlink" Id="rId14"/>
    <Relationship TargetMode="External" Target="19.7054.dita#DARS_19.7054" Type="http://schemas.openxmlformats.org/officeDocument/2006/relationships/hyperlink" Id="rId15"/>
    <Relationship TargetMode="External" Target="19.7056.dita#DARS_19.7056" Type="http://schemas.openxmlformats.org/officeDocument/2006/relationships/hyperlink" Id="rId16"/>
    <Relationship TargetMode="External" Target="SUBPART_19.8.dita#DARS_SUBPART_19.8" Type="http://schemas.openxmlformats.org/officeDocument/2006/relationships/hyperlink" Id="rId17"/>
    <Relationship TargetMode="External" Target="19.8042.dita#DARS_19.8042" Type="http://schemas.openxmlformats.org/officeDocument/2006/relationships/hyperlink" Id="rId18"/>
    <Relationship TargetMode="External" Target="19.8043.dita#DARS_19.8043" Type="http://schemas.openxmlformats.org/officeDocument/2006/relationships/hyperlink" Id="rId19"/>
    <Relationship TargetMode="External" Target="19.8051.dita#DARS_19.8051" Type="http://schemas.openxmlformats.org/officeDocument/2006/relationships/hyperlink" Id="rId20"/>
    <Relationship TargetMode="External" Target="19.808.dita#DARS_19.808" Type="http://schemas.openxmlformats.org/officeDocument/2006/relationships/hyperlink" Id="rId21"/>
    <Relationship TargetMode="External" Target="19.8081.dita#DARS_19.8081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