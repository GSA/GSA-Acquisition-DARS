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**ID__DARS_9.506__ID**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9.506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(b)(1) A sample OCCI Memorandum for Record template is located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9.506(b)(1)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isa.deps.mil/org/PL2/Pages/DITCORefs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