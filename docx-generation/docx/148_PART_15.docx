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**ID__DARS_PART_15__ID**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15</w:t>
      </w:r>
      <w:r>
        <w:rPr>
          <w:rFonts w:ascii="Times New Roman" w:hAnsi="Times New Roman"/>
          <w:color w:val="000000"/>
        </w:rPr>
        <w:t xml:space="preserve"> –– CONTRACTING BY NEGOTIATION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15.2 — SOLICITATION AND RECEIPT OF PROPOSALS AND INFORMATION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15.201 Exchanges with industry before receipt of proposals.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15.204 Contract format.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15.3 — SOURCE SELECTION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15.300 Scope of subpart.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15.304 Evaluation factors and significant sub factors.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15.307 Proposal revisions.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215.371 Only one offer.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215.371-5 Waiver.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15.4 –– CONTRACT PRICING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215.403-3 Requiring data other than certified cost or pricing data.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15.404-1 Proposal analysis techniques.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15.406 Documentation.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15.406-3 Documenting the negotiation.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215.406-3 Documenting the negotiation.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15.5 –– PREAWARD, AWARD, AND POSTAWARD NOTIFICATIONS, PROTESTS, AND MISTAKES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15.502 Applicability.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15.6 — UNSOLICITED PROPOSALS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15.606 Agency procedures.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15.606-1 Receipt and initial review.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15.606-2 Evaluation.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15.607 Criteria for acceptance and negotiation of an unsolicited proposal.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15.2.dita#DARS_SUBPART_15.2" Type="http://schemas.openxmlformats.org/officeDocument/2006/relationships/hyperlink" Id="rId4"/>
    <Relationship TargetMode="External" Target="15.201.dita#DARS_15.201" Type="http://schemas.openxmlformats.org/officeDocument/2006/relationships/hyperlink" Id="rId5"/>
    <Relationship TargetMode="External" Target="15.204.dita#DARS_15.204" Type="http://schemas.openxmlformats.org/officeDocument/2006/relationships/hyperlink" Id="rId6"/>
    <Relationship TargetMode="External" Target="SUBPART_15.3.dita#DARS_SUBPART_15.3" Type="http://schemas.openxmlformats.org/officeDocument/2006/relationships/hyperlink" Id="rId7"/>
    <Relationship TargetMode="External" Target="15.300.dita#DARS_15.300" Type="http://schemas.openxmlformats.org/officeDocument/2006/relationships/hyperlink" Id="rId8"/>
    <Relationship TargetMode="External" Target="15.304.dita#DARS_15.304" Type="http://schemas.openxmlformats.org/officeDocument/2006/relationships/hyperlink" Id="rId9"/>
    <Relationship TargetMode="External" Target="15.307.dita#DARS_15.307" Type="http://schemas.openxmlformats.org/officeDocument/2006/relationships/hyperlink" Id="rId10"/>
    <Relationship TargetMode="External" Target="215.371.dita#DARS_215.371" Type="http://schemas.openxmlformats.org/officeDocument/2006/relationships/hyperlink" Id="rId11"/>
    <Relationship TargetMode="External" Target="215.3715.dita#DARS_215.3715" Type="http://schemas.openxmlformats.org/officeDocument/2006/relationships/hyperlink" Id="rId12"/>
    <Relationship TargetMode="External" Target="SUBPART_15.4.dita#DARS_SUBPART_15.4" Type="http://schemas.openxmlformats.org/officeDocument/2006/relationships/hyperlink" Id="rId13"/>
    <Relationship TargetMode="External" Target="215.4033.dita#DARS_215.4033" Type="http://schemas.openxmlformats.org/officeDocument/2006/relationships/hyperlink" Id="rId14"/>
    <Relationship TargetMode="External" Target="15.4041.dita#DARS_15.4041" Type="http://schemas.openxmlformats.org/officeDocument/2006/relationships/hyperlink" Id="rId15"/>
    <Relationship TargetMode="External" Target="15.406.dita#DARS_15.406" Type="http://schemas.openxmlformats.org/officeDocument/2006/relationships/hyperlink" Id="rId16"/>
    <Relationship TargetMode="External" Target="15.4063.dita#DARS_15.4063" Type="http://schemas.openxmlformats.org/officeDocument/2006/relationships/hyperlink" Id="rId17"/>
    <Relationship TargetMode="External" Target="215.4063.dita#DARS_215.4063" Type="http://schemas.openxmlformats.org/officeDocument/2006/relationships/hyperlink" Id="rId18"/>
    <Relationship TargetMode="External" Target="SUBPART_15.5.dita#DARS_SUBPART_15.5" Type="http://schemas.openxmlformats.org/officeDocument/2006/relationships/hyperlink" Id="rId19"/>
    <Relationship TargetMode="External" Target="15.502.dita#DARS_15.502" Type="http://schemas.openxmlformats.org/officeDocument/2006/relationships/hyperlink" Id="rId20"/>
    <Relationship TargetMode="External" Target="SUBPART_15.6.dita#DARS_SUBPART_15.6" Type="http://schemas.openxmlformats.org/officeDocument/2006/relationships/hyperlink" Id="rId21"/>
    <Relationship TargetMode="External" Target="15.606.dita#DARS_15.606" Type="http://schemas.openxmlformats.org/officeDocument/2006/relationships/hyperlink" Id="rId22"/>
    <Relationship TargetMode="External" Target="15.6061.dita#DARS_15.6061" Type="http://schemas.openxmlformats.org/officeDocument/2006/relationships/hyperlink" Id="rId23"/>
    <Relationship TargetMode="External" Target="15.6062.dita#DARS_15.6062" Type="http://schemas.openxmlformats.org/officeDocument/2006/relationships/hyperlink" Id="rId24"/>
    <Relationship TargetMode="External" Target="15.607.dita#DARS_15.607" Type="http://schemas.openxmlformats.org/officeDocument/2006/relationships/hyperlink" Id="rId2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