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40</w:t>
      </w:r>
      <w:r>
        <w:rPr>
          <w:rFonts w:ascii="Times New Roman" w:hAnsi="Times New Roman"/>
          <w:color w:val="000000"/>
        </w:rPr>
        <w:t xml:space="preserve"> –– RESERVED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