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**ID__DARS_APPENDIX-A__ID**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APPENDIX A</w:t>
      </w:r>
      <w:r>
        <w:rPr>
          <w:rFonts w:ascii="Times New Roman" w:hAnsi="Times New Roman"/>
          <w:color w:val="000000"/>
        </w:rPr>
        <w:t xml:space="preserve"> –– DISA PLAN FOR CONTROL OF CLAUSES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