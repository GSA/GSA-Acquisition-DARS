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**ID__DARS_SUBPART_239.74__ID**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239.74</w:t>
      </w:r>
      <w:r>
        <w:rPr>
          <w:rFonts w:ascii="Times New Roman" w:hAnsi="Times New Roman"/>
          <w:color w:val="000000"/>
          <w:sz w:val="36"/>
        </w:rPr>
        <w:t xml:space="preserve"> —TELECOMMUNICATIONS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