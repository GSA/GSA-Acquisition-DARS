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**ID__DARS_27.9000__ID**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27.9000</w:t>
      </w:r>
      <w:r>
        <w:rPr>
          <w:rFonts w:ascii="Times New Roman" w:hAnsi="Times New Roman"/>
          <w:color w:val="000000"/>
          <w:sz w:val="31"/>
        </w:rPr>
        <w:t xml:space="preserve"> Definitions.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Trademark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a word, phrase, symbol or design, or a combination that identifies your goods or services, distinguishes them from the goods or services of others, and indicates the source of your goods or services.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Service Mark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a word, phrase, symbol or design, or a combination of words, phrases, symbols or designs, that identifies and distinguishes the source of a service of one party from that of other parties.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