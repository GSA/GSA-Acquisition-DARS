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**ID__DARS_45.201__ID**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45.201</w:t>
      </w:r>
      <w:r>
        <w:rPr>
          <w:rFonts w:ascii="Times New Roman" w:hAnsi="Times New Roman"/>
          <w:color w:val="000000"/>
          <w:sz w:val="31"/>
        </w:rPr>
        <w:t xml:space="preserve"> Solicitation.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When GFP is anticipated, include enclosure 18b, GFP Attachment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https://www.ditco.disa.mil/contracts/SampleDocTemplates.asp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or the downloaded GFP attachment from the GFP module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https://piee.eb.mil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/), in all solicitations.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letter solicitations, or any solicitation not using a standard 13 digit solicitation number, the GFP Attachment Excel document at 18b is the preferred format.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the amount of GFP could vary in performance based acquisitions or other similar acquisition types, the GFP Attachment Excel document may list a reasonable range for the quantity of GFP to be provided in the solicitation. This will allow the offeror to propose the exact number of GFP items within the listed range.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contracts/SampleDocTemplates.asp" Type="http://schemas.openxmlformats.org/officeDocument/2006/relationships/hyperlink" Id="rId4"/>
    <Relationship TargetMode="External" Target="https://piee.eb.mil/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