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**ID__DARS_3.1047__ID**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3.104-7</w:t>
      </w:r>
      <w:r>
        <w:rPr>
          <w:rFonts w:ascii="Times New Roman" w:hAnsi="Times New Roman"/>
          <w:color w:val="000000"/>
          <w:sz w:val="31"/>
        </w:rPr>
        <w:t xml:space="preserve"> Violations or possible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Vice Procurement Services Executive (V/PSE)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contracting officer’s conclusion will be coordinated with GC and submitted to the V/PSE for review and signature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Contractor personnel who suspect a violation of the Procurement Integrity Act are encouraged to contact the contracting officer or the DISA Inspector General with a written allegation containing the elements specified in FAR 3.904, Procedures for filing complaints.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