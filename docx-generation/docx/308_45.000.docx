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**ID__DARS_45.000__ID**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45.000</w:t>
      </w:r>
      <w:r>
        <w:rPr>
          <w:rFonts w:ascii="Times New Roman" w:hAnsi="Times New Roman"/>
          <w:color w:val="000000"/>
          <w:sz w:val="31"/>
        </w:rPr>
        <w:t xml:space="preserve"> Scope of part.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(b)(5) Contracting Officers shall insert DITCO Additional Text, H8 Defense Information System Agency Incidental Property Management, in all service requirement solicitations and contracts when the place of performance is a DISA owned or leased location.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