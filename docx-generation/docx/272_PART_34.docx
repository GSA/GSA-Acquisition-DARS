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**ID__DARS_PART_34__ID**</w:t>
      </w:r>
    </w:p>
    <w:p>
      <w:pPr>
        <w:pStyle w:val="Heading1"/>
        <w:spacing w:after="161"/>
        <w:ind w:left="120"/>
        <w:jc w:val="center"/>
      </w:pPr>
      <w:r>
        <w:rPr>
          <w:rFonts w:ascii="Times New Roman" w:hAnsi="Times New Roman"/>
          <w:color w:val="000000"/>
        </w:rPr>
        <w:t>PART 34</w:t>
      </w:r>
      <w:r>
        <w:rPr>
          <w:rFonts w:ascii="Times New Roman" w:hAnsi="Times New Roman"/>
          <w:color w:val="000000"/>
        </w:rPr>
        <w:t xml:space="preserve"> –– MAJOR SYSTEM ACQUISITION</w:t>
      </w:r>
    </w:p>
    <w:p>
      <w:pPr>
        <w:numPr>
          <w:ilvl w:val="0"/>
          <w:numId w:val="1"/>
        </w:numPr>
        <w:spacing w:after="0"/>
        <w:jc w:val="left"/>
      </w:pP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34.0 –– GENERAL</w:t>
        </w:r>
      </w:hyperlink>
    </w:p>
    <w:p>
      <w:pPr>
        <w:numPr>
          <w:ilvl w:val="1"/>
          <w:numId w:val="1"/>
        </w:numPr>
        <w:spacing w:after="0"/>
        <w:jc w:val="left"/>
      </w:pP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34.003 Responsibilities.</w:t>
        </w:r>
      </w:hyperlink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SUBPART_34.0.dita#DARS_SUBPART_34.0" Type="http://schemas.openxmlformats.org/officeDocument/2006/relationships/hyperlink" Id="rId4"/>
    <Relationship TargetMode="External" Target="34.003.dita#DARS_34.003" Type="http://schemas.openxmlformats.org/officeDocument/2006/relationships/hyperlink" Id="rId5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