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**ID__DARS_7.101__ID**</w:t>
      </w:r>
    </w:p>
    <w:p>
      <w:pPr>
        <w:pStyle w:val="Heading3"/>
        <w:spacing w:after="199"/>
        <w:ind w:left="120"/>
        <w:jc w:val="left"/>
      </w:pPr>
      <w:r>
        <w:rPr>
          <w:rFonts w:ascii="Times New Roman" w:hAnsi="Times New Roman"/>
          <w:color w:val="000000"/>
          <w:sz w:val="31"/>
        </w:rPr>
        <w:t>7.101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color w:val="000000"/>
          <w:sz w:val="22"/>
        </w:rPr>
        <w:t>Component Acquisition Executive (CAE).</w:t>
      </w:r>
      <w:r>
        <w:rPr>
          <w:rFonts w:ascii="Times New Roman" w:hAnsi="Times New Roman"/>
          <w:b w:val="false"/>
          <w:i w:val="false"/>
          <w:color w:val="000000"/>
          <w:sz w:val="22"/>
        </w:rPr>
        <w:t xml:space="preserve"> The CAE has oversight and review authority for all acquisition matters. The CAE has the authority and is accountable for all acquisition functions and activities in the Agency. (Source: DISAI 610-225- 2)</w:t>
      </w:r>
    </w:p>
    <w:p>
      <w:pPr>
        <w:pBdr>
          <w:top w:space="5"/>
          <w:left w:space="5"/>
          <w:bottom w:space="5"/>
          <w:right w:space="5"/>
        </w:pBdr>
        <w:spacing w:after="0"/>
        <w:ind w:left="225"/>
        <w:jc w:val="left"/>
      </w:pPr>
      <w:r>
        <w:rPr>
          <w:rFonts w:ascii="Times New Roman" w:hAnsi="Times New Roman"/>
          <w:b w:val="false"/>
          <w:i/>
          <w:color w:val="000000"/>
          <w:sz w:val="22"/>
        </w:rPr>
        <w:t>Procurement Services Executive (PSE).</w:t>
      </w:r>
      <w:r>
        <w:rPr>
          <w:rFonts w:ascii="Times New Roman" w:hAnsi="Times New Roman"/>
          <w:b w:val="false"/>
          <w:i w:val="false"/>
          <w:color w:val="000000"/>
          <w:sz w:val="22"/>
        </w:rPr>
        <w:t xml:space="preserve"> Serves as the DISA HCA.</w:t>
      </w:r>
    </w:p>
    <w:p>
      <w:pPr>
        <w:pBdr>
          <w:top w:space="5"/>
          <w:left w:space="5"/>
          <w:bottom w:space="5"/>
          <w:right w:space="5"/>
        </w:pBdr>
        <w:spacing w:after="0"/>
        <w:ind w:left="225"/>
        <w:jc w:val="left"/>
      </w:pPr>
      <w:r>
        <w:rPr>
          <w:rFonts w:ascii="Times New Roman" w:hAnsi="Times New Roman"/>
          <w:b w:val="false"/>
          <w:i/>
          <w:color w:val="000000"/>
          <w:sz w:val="22"/>
        </w:rPr>
        <w:t>DISA Mission Partner</w:t>
      </w:r>
      <w:r>
        <w:rPr>
          <w:rFonts w:ascii="Times New Roman" w:hAnsi="Times New Roman"/>
          <w:b w:val="false"/>
          <w:i w:val="false"/>
          <w:color w:val="000000"/>
          <w:sz w:val="22"/>
        </w:rPr>
        <w:t>. Internal DISA program office (i.e., requirements office).</w:t>
      </w:r>
    </w:p>
    <w:p>
      <w:pPr>
        <w:pBdr>
          <w:top w:space="5"/>
          <w:left w:space="5"/>
          <w:bottom w:space="5"/>
          <w:right w:space="5"/>
        </w:pBdr>
        <w:spacing w:after="0"/>
        <w:ind w:left="225"/>
        <w:jc w:val="left"/>
      </w:pPr>
      <w:r>
        <w:rPr>
          <w:rFonts w:ascii="Times New Roman" w:hAnsi="Times New Roman"/>
          <w:b w:val="false"/>
          <w:i/>
          <w:color w:val="000000"/>
          <w:sz w:val="22"/>
        </w:rPr>
        <w:t>DISA Program/Project</w:t>
      </w:r>
      <w:r>
        <w:rPr>
          <w:rFonts w:ascii="Times New Roman" w:hAnsi="Times New Roman"/>
          <w:b w:val="false"/>
          <w:i w:val="false"/>
          <w:color w:val="000000"/>
          <w:sz w:val="22"/>
        </w:rPr>
        <w:t>. A DISA funded logical grouping of requirements designed to provide a new, improved, or continuing capability in response to a validated operational capability.</w:t>
      </w:r>
    </w:p>
    <w:p>
      <w:pPr>
        <w:pBdr>
          <w:top w:space="5"/>
          <w:left w:space="5"/>
          <w:bottom w:space="5"/>
          <w:right w:space="5"/>
        </w:pBdr>
        <w:spacing w:after="0"/>
        <w:ind w:left="225"/>
        <w:jc w:val="left"/>
      </w:pPr>
      <w:r>
        <w:rPr>
          <w:rFonts w:ascii="Times New Roman" w:hAnsi="Times New Roman"/>
          <w:b w:val="false"/>
          <w:i/>
          <w:color w:val="000000"/>
          <w:sz w:val="22"/>
        </w:rPr>
        <w:t>High-Risk Contracts.</w:t>
      </w:r>
      <w:r>
        <w:rPr>
          <w:rFonts w:ascii="Times New Roman" w:hAnsi="Times New Roman"/>
          <w:b w:val="false"/>
          <w:i w:val="false"/>
          <w:color w:val="000000"/>
          <w:sz w:val="22"/>
        </w:rPr>
        <w:t xml:space="preserve"> Non-competitive or limited competition contracts, cost reimbursement (CR) contracts, time-and-materials (T&amp;M) contracts, and labor-hour (LH) contracts. The definition of high-risk does not include direct 8(a) contracts equal to or below the competitive threshold in FAR 19.805-1(a)(2).</w:t>
      </w:r>
    </w:p>
    <w:p>
      <w:pPr>
        <w:pBdr>
          <w:top w:space="5"/>
          <w:left w:space="5"/>
          <w:bottom w:space="5"/>
          <w:right w:space="5"/>
        </w:pBdr>
        <w:spacing w:after="0"/>
        <w:ind w:left="225"/>
        <w:jc w:val="left"/>
      </w:pPr>
      <w:r>
        <w:rPr>
          <w:rFonts w:ascii="Times New Roman" w:hAnsi="Times New Roman"/>
          <w:b w:val="false"/>
          <w:i/>
          <w:color w:val="000000"/>
          <w:sz w:val="22"/>
        </w:rPr>
        <w:t>High-Risk Contract</w:t>
      </w:r>
      <w:r>
        <w:rPr>
          <w:rFonts w:ascii="Times New Roman" w:hAnsi="Times New Roman"/>
          <w:b w:val="false"/>
          <w:i/>
          <w:color w:val="000000"/>
          <w:sz w:val="22"/>
        </w:rPr>
        <w:t>Line Item</w:t>
      </w:r>
      <w:r>
        <w:rPr>
          <w:rFonts w:ascii="Times New Roman" w:hAnsi="Times New Roman"/>
          <w:b w:val="false"/>
          <w:i/>
          <w:color w:val="000000"/>
          <w:sz w:val="22"/>
        </w:rPr>
        <w:t>Numbers (CLIN)</w:t>
      </w:r>
      <w:r>
        <w:rPr>
          <w:rFonts w:ascii="Times New Roman" w:hAnsi="Times New Roman"/>
          <w:b w:val="false"/>
          <w:i w:val="false"/>
          <w:color w:val="000000"/>
          <w:sz w:val="22"/>
        </w:rPr>
        <w:t>. CR, T&amp;M, and LH CLINs. When a combination of CLIN types are used (sometimes referred to as a “hybrid”), the contract is considered high-risk if the high-risk CLINs constitute 50% or more of the total estimated cost.</w:t>
      </w:r>
    </w:p>
    <w:p>
      <w:pPr>
        <w:pBdr>
          <w:top w:space="5"/>
          <w:left w:space="5"/>
          <w:bottom w:space="5"/>
          <w:right w:space="5"/>
        </w:pBdr>
        <w:spacing w:after="0"/>
        <w:ind w:left="225"/>
        <w:jc w:val="left"/>
      </w:pPr>
      <w:r>
        <w:rPr>
          <w:rFonts w:ascii="Times New Roman" w:hAnsi="Times New Roman"/>
          <w:b w:val="false"/>
          <w:i/>
          <w:color w:val="000000"/>
          <w:sz w:val="22"/>
        </w:rPr>
        <w:t>Integrated Product (or Process) Team (IPT).</w:t>
      </w:r>
      <w:r>
        <w:rPr>
          <w:rFonts w:ascii="Times New Roman" w:hAnsi="Times New Roman"/>
          <w:b w:val="false"/>
          <w:i w:val="false"/>
          <w:color w:val="000000"/>
          <w:sz w:val="22"/>
        </w:rPr>
        <w:t xml:space="preserve"> A cross-functional team formed for the specific purpose of delivering a capability for an external or internal mission partner.</w:t>
      </w:r>
    </w:p>
    <w:p>
      <w:pPr>
        <w:pBdr>
          <w:top w:space="5"/>
          <w:left w:space="5"/>
          <w:bottom w:space="5"/>
          <w:right w:space="5"/>
        </w:pBdr>
        <w:spacing w:after="0"/>
        <w:ind w:left="225"/>
        <w:jc w:val="left"/>
      </w:pPr>
      <w:r>
        <w:rPr>
          <w:rFonts w:ascii="Times New Roman" w:hAnsi="Times New Roman"/>
          <w:b w:val="false"/>
          <w:i/>
          <w:color w:val="000000"/>
          <w:sz w:val="22"/>
        </w:rPr>
        <w:t>Independent Government Cost Estimate (IGCE).</w:t>
      </w:r>
      <w:r>
        <w:rPr>
          <w:rFonts w:ascii="Times New Roman" w:hAnsi="Times New Roman"/>
          <w:b w:val="false"/>
          <w:i w:val="false"/>
          <w:color w:val="000000"/>
          <w:sz w:val="22"/>
        </w:rPr>
        <w:t xml:space="preserve"> The IGCE is a required evaluation tool in DISA source selections. As such its integrity is critical, and the PMO shall be responsible for ensuring that appropriate technical and cost and price analysts are involved in its development.</w:t>
      </w:r>
    </w:p>
    <w:p>
      <w:pPr>
        <w:pBdr>
          <w:top w:space="5"/>
          <w:left w:space="5"/>
          <w:bottom w:space="5"/>
          <w:right w:space="5"/>
        </w:pBdr>
        <w:spacing w:after="0"/>
        <w:ind w:left="225"/>
        <w:jc w:val="left"/>
      </w:pPr>
      <w:r>
        <w:rPr>
          <w:rFonts w:ascii="Times New Roman" w:hAnsi="Times New Roman"/>
          <w:b w:val="false"/>
          <w:i/>
          <w:color w:val="000000"/>
          <w:sz w:val="22"/>
        </w:rPr>
        <w:t>Non-DISA Mission Partner.</w:t>
      </w:r>
      <w:r>
        <w:rPr>
          <w:rFonts w:ascii="Times New Roman" w:hAnsi="Times New Roman"/>
          <w:b w:val="false"/>
          <w:i w:val="false"/>
          <w:color w:val="000000"/>
          <w:sz w:val="22"/>
        </w:rPr>
        <w:t xml:space="preserve"> An external program office (i.e., requirements office), such as other DoD Components and Federal Agencies.</w:t>
      </w:r>
    </w:p>
    <w:p>
      <w:pPr>
        <w:pBdr>
          <w:top w:space="5"/>
          <w:left w:space="5"/>
          <w:bottom w:space="5"/>
          <w:right w:space="5"/>
        </w:pBdr>
        <w:spacing w:after="0"/>
        <w:ind w:left="225"/>
        <w:jc w:val="left"/>
      </w:pPr>
      <w:r>
        <w:rPr>
          <w:rFonts w:ascii="Times New Roman" w:hAnsi="Times New Roman"/>
          <w:b w:val="false"/>
          <w:i/>
          <w:color w:val="000000"/>
          <w:sz w:val="22"/>
        </w:rPr>
        <w:t>Program Executive Officer (PEO).</w:t>
      </w:r>
      <w:r>
        <w:rPr>
          <w:rFonts w:ascii="Times New Roman" w:hAnsi="Times New Roman"/>
          <w:b w:val="false"/>
          <w:i w:val="false"/>
          <w:color w:val="000000"/>
          <w:sz w:val="22"/>
        </w:rPr>
        <w:t xml:space="preserve"> Appointed by the CAE to manage portfolios of programs, projects, initiatives, and services. (Source: DISAI 610-225-2)</w:t>
      </w:r>
    </w:p>
    <w:p>
      <w:pPr>
        <w:pBdr>
          <w:top w:space="5"/>
          <w:left w:space="5"/>
          <w:bottom w:space="5"/>
          <w:right w:space="5"/>
        </w:pBdr>
        <w:spacing w:after="0"/>
        <w:ind w:left="225"/>
        <w:jc w:val="left"/>
      </w:pPr>
      <w:r>
        <w:rPr>
          <w:rFonts w:ascii="Times New Roman" w:hAnsi="Times New Roman"/>
          <w:b w:val="false"/>
          <w:i/>
          <w:color w:val="000000"/>
          <w:sz w:val="22"/>
        </w:rPr>
        <w:t>Program Manager (PM) or Program Management Office (PMO).</w:t>
      </w:r>
      <w:r>
        <w:rPr>
          <w:rFonts w:ascii="Times New Roman" w:hAnsi="Times New Roman"/>
          <w:b w:val="false"/>
          <w:i w:val="false"/>
          <w:color w:val="000000"/>
          <w:sz w:val="22"/>
        </w:rPr>
        <w:t xml:space="preserve"> The designated person (i.e., requirements official) or office responsible for the planning function of all phases of the acquisition cycle, and develops and maintains written plans, as required by statute, policy or regulation.</w:t>
      </w:r>
    </w:p>
    <w:p>
      <w:pPr>
        <w:pBdr>
          <w:top w:space="5"/>
          <w:left w:space="5"/>
          <w:bottom w:space="5"/>
          <w:right w:space="5"/>
        </w:pBdr>
        <w:spacing w:after="0"/>
        <w:ind w:left="225"/>
        <w:jc w:val="left"/>
      </w:pPr>
      <w:r>
        <w:rPr>
          <w:rFonts w:ascii="Times New Roman" w:hAnsi="Times New Roman"/>
          <w:b w:val="false"/>
          <w:i/>
          <w:color w:val="000000"/>
          <w:sz w:val="22"/>
        </w:rPr>
        <w:t>Decision Authority (DA).</w:t>
      </w:r>
      <w:r>
        <w:rPr>
          <w:rFonts w:ascii="Times New Roman" w:hAnsi="Times New Roman"/>
          <w:b w:val="false"/>
          <w:i w:val="false"/>
          <w:color w:val="000000"/>
          <w:sz w:val="22"/>
        </w:rP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