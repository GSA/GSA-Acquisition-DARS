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**ID__DARS_17.000__ID**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17.000</w:t>
      </w:r>
      <w:r>
        <w:rPr>
          <w:rFonts w:ascii="Times New Roman" w:hAnsi="Times New Roman"/>
          <w:color w:val="000000"/>
          <w:sz w:val="36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Bridge Contract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a short-term sole-source contract awarded generally to the incumbent contractor to continue critical services when a follow-on competitive contract action could not be completed in a timely manner. It provides needed services until the program and contracting offices can establish a new competitive contract. The SPE Bridge Decision Briefing, located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17.000, is not required for non-DISA contract actions nor is it required for bridge contracts made necessary by GAO or Agency-level protests. Although a bridge may not require a decision brief, it still must be added onto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Bridge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Mode="External" Target="https://disa.deps.mil/org/PL2/Lists/BridgeChart/AllItem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