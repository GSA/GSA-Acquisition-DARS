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**ID__DARS_17.1063__ID**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17.106-3</w:t>
      </w:r>
      <w:r>
        <w:rPr>
          <w:rFonts w:ascii="Times New Roman" w:hAnsi="Times New Roman"/>
          <w:color w:val="000000"/>
          <w:sz w:val="31"/>
        </w:rPr>
        <w:t xml:space="preserve"> Special procedures applicable to DoD, NASA, and the Coast Guard.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HCA may approve recurring costs in cancellation ceilings for multi-year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