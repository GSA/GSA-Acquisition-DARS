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**ID__DARS_215.4063__ID**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215.406-3</w:t>
      </w:r>
      <w:r>
        <w:rPr>
          <w:rFonts w:ascii="Times New Roman" w:hAnsi="Times New Roman"/>
          <w:color w:val="000000"/>
          <w:sz w:val="31"/>
        </w:rPr>
        <w:t xml:space="preserve"> Documenting the negotiation.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 Business Analysis Repository (CBAR) User's Manual and the CBAR PCO list (includes specific contacts for each section/org) are located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215.406-3.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