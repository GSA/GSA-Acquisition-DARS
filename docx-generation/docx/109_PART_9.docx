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**ID__DARS_PART_9__ID**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9</w:t>
      </w:r>
      <w:r>
        <w:rPr>
          <w:rFonts w:ascii="Times New Roman" w:hAnsi="Times New Roman"/>
          <w:color w:val="000000"/>
        </w:rPr>
        <w:t xml:space="preserve"> –– CONTRACTOR QUALIFICATIONS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209.1-- RESPONSIBLE PROSPECTIVE CONTRACTORS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209.104-1 General standards.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9.2 — QUALIFICATIONS REQUIREMENTS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9.202 Policy.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9.206 Acquisitions subject to qualification requirements.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9.206-1 General.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9.4 –– DEBARMENT, SUSPENSION, AND INELIGIBILITY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209.405 Effect of listing.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9.406-3 Procedures.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9.5 –– ORGANIZATIONAL AND CONSULTANT CONFLICTS OF INTEREST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9.502 Applicability.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9.503 Waiver.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9.504 Contracting officer responsibilities.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9.506 Procedures.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9.508 Examples.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209.1.dita#DARS_SUBPART_209.1" Type="http://schemas.openxmlformats.org/officeDocument/2006/relationships/hyperlink" Id="rId4"/>
    <Relationship TargetMode="External" Target="209.1041.dita#DARS_209.1041" Type="http://schemas.openxmlformats.org/officeDocument/2006/relationships/hyperlink" Id="rId5"/>
    <Relationship TargetMode="External" Target="SUBPART_9.2.dita#DARS_SUBPART_9.2" Type="http://schemas.openxmlformats.org/officeDocument/2006/relationships/hyperlink" Id="rId6"/>
    <Relationship TargetMode="External" Target="9.202.dita#DARS_9.202" Type="http://schemas.openxmlformats.org/officeDocument/2006/relationships/hyperlink" Id="rId7"/>
    <Relationship TargetMode="External" Target="9.206.dita#DARS_9.206" Type="http://schemas.openxmlformats.org/officeDocument/2006/relationships/hyperlink" Id="rId8"/>
    <Relationship TargetMode="External" Target="9.2061.dita#DARS_9.2061" Type="http://schemas.openxmlformats.org/officeDocument/2006/relationships/hyperlink" Id="rId9"/>
    <Relationship TargetMode="External" Target="SUBPART_9.4.dita#DARS_SUBPART_9.4" Type="http://schemas.openxmlformats.org/officeDocument/2006/relationships/hyperlink" Id="rId10"/>
    <Relationship TargetMode="External" Target="209.405.dita#DARS_209.405" Type="http://schemas.openxmlformats.org/officeDocument/2006/relationships/hyperlink" Id="rId11"/>
    <Relationship TargetMode="External" Target="9.4063.dita#DARS_9.4063" Type="http://schemas.openxmlformats.org/officeDocument/2006/relationships/hyperlink" Id="rId12"/>
    <Relationship TargetMode="External" Target="SUBPART_9.5.dita#DARS_SUBPART_9.5" Type="http://schemas.openxmlformats.org/officeDocument/2006/relationships/hyperlink" Id="rId13"/>
    <Relationship TargetMode="External" Target="9.502.dita#DARS_9.502" Type="http://schemas.openxmlformats.org/officeDocument/2006/relationships/hyperlink" Id="rId14"/>
    <Relationship TargetMode="External" Target="9.503.dita#DARS_9.503" Type="http://schemas.openxmlformats.org/officeDocument/2006/relationships/hyperlink" Id="rId15"/>
    <Relationship TargetMode="External" Target="9.504.dita#DARS_9.504" Type="http://schemas.openxmlformats.org/officeDocument/2006/relationships/hyperlink" Id="rId16"/>
    <Relationship TargetMode="External" Target="9.506.dita#DARS_9.506" Type="http://schemas.openxmlformats.org/officeDocument/2006/relationships/hyperlink" Id="rId17"/>
    <Relationship TargetMode="External" Target="9.508.dita#DARS_9.508" Type="http://schemas.openxmlformats.org/officeDocument/2006/relationships/hyperlink" Id="rId1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