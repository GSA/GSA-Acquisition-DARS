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17</w:t>
      </w:r>
      <w:r>
        <w:rPr>
          <w:rFonts w:ascii="Times New Roman" w:hAnsi="Times New Roman"/>
          <w:color w:val="000000"/>
        </w:rPr>
        <w:t xml:space="preserve"> ––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17.000 Definitions.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17.1 –– MULTI–YEAR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17.104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17.106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17.106-3 Special procedures applicable to DoD, NASA, and the Coast Guard.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17.2 — OPTIONS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17.202 Use of options.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17.202-90 Use of surge options.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17.206 Evaluation.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17.207 Exercise of options.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17.5 — INTERAGENCY ACQUISITIONS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17.501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17.502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17.502-1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17.503 Ordering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217.74-- UNDEFINITIZED CONTRACT ACTIONS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217.7402 Exceptions.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217.7404 Limitations.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217.7404-1 Authorization.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217.7404-3 Definitization schedule.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217.7405 Plans and reports.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17.91 — PRODUCT LOAN AGREEMENTS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17.9100 General.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17.9101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7.000.dita#DARS_17.000" Type="http://schemas.openxmlformats.org/officeDocument/2006/relationships/hyperlink" Id="rId4"/>
    <Relationship TargetMode="External" Target="SUBPART_17.1.dita#DARS_SUBPART_17.1" Type="http://schemas.openxmlformats.org/officeDocument/2006/relationships/hyperlink" Id="rId5"/>
    <Relationship TargetMode="External" Target="17.104.dita#DARS_17.104" Type="http://schemas.openxmlformats.org/officeDocument/2006/relationships/hyperlink" Id="rId6"/>
    <Relationship TargetMode="External" Target="17.106.dita#DARS_17.106" Type="http://schemas.openxmlformats.org/officeDocument/2006/relationships/hyperlink" Id="rId7"/>
    <Relationship TargetMode="External" Target="17.1063.dita#DARS_17.1063" Type="http://schemas.openxmlformats.org/officeDocument/2006/relationships/hyperlink" Id="rId8"/>
    <Relationship TargetMode="External" Target="SUBPART_17.2.dita#DARS_SUBPART_17.2" Type="http://schemas.openxmlformats.org/officeDocument/2006/relationships/hyperlink" Id="rId9"/>
    <Relationship TargetMode="External" Target="17.202.dita#DARS_17.202" Type="http://schemas.openxmlformats.org/officeDocument/2006/relationships/hyperlink" Id="rId10"/>
    <Relationship TargetMode="External" Target="17.20290.dita#DARS_17.20290" Type="http://schemas.openxmlformats.org/officeDocument/2006/relationships/hyperlink" Id="rId11"/>
    <Relationship TargetMode="External" Target="17.206.dita#DARS_17.206" Type="http://schemas.openxmlformats.org/officeDocument/2006/relationships/hyperlink" Id="rId12"/>
    <Relationship TargetMode="External" Target="17.207.dita#DARS_17.207" Type="http://schemas.openxmlformats.org/officeDocument/2006/relationships/hyperlink" Id="rId13"/>
    <Relationship TargetMode="External" Target="SUBPART_17.5.dita#DARS_SUBPART_17.5" Type="http://schemas.openxmlformats.org/officeDocument/2006/relationships/hyperlink" Id="rId14"/>
    <Relationship TargetMode="External" Target="17.501.dita#DARS_17.501" Type="http://schemas.openxmlformats.org/officeDocument/2006/relationships/hyperlink" Id="rId15"/>
    <Relationship TargetMode="External" Target="17.502.dita#DARS_17.502" Type="http://schemas.openxmlformats.org/officeDocument/2006/relationships/hyperlink" Id="rId16"/>
    <Relationship TargetMode="External" Target="17.5021.dita#DARS_17.5021" Type="http://schemas.openxmlformats.org/officeDocument/2006/relationships/hyperlink" Id="rId17"/>
    <Relationship TargetMode="External" Target="17.503.dita#DARS_17.503" Type="http://schemas.openxmlformats.org/officeDocument/2006/relationships/hyperlink" Id="rId18"/>
    <Relationship TargetMode="External" Target="SUBPART_217.74.dita#DARS_SUBPART_217.74" Type="http://schemas.openxmlformats.org/officeDocument/2006/relationships/hyperlink" Id="rId19"/>
    <Relationship TargetMode="External" Target="217.7402.dita#DARS_217.7402" Type="http://schemas.openxmlformats.org/officeDocument/2006/relationships/hyperlink" Id="rId20"/>
    <Relationship TargetMode="External" Target="217.7404.dita#DARS_217.7404" Type="http://schemas.openxmlformats.org/officeDocument/2006/relationships/hyperlink" Id="rId21"/>
    <Relationship TargetMode="External" Target="217.74041.dita#DARS_217.74041" Type="http://schemas.openxmlformats.org/officeDocument/2006/relationships/hyperlink" Id="rId22"/>
    <Relationship TargetMode="External" Target="217.74043.dita#DARS_217.74043" Type="http://schemas.openxmlformats.org/officeDocument/2006/relationships/hyperlink" Id="rId23"/>
    <Relationship TargetMode="External" Target="217.7405.dita#DARS_217.7405" Type="http://schemas.openxmlformats.org/officeDocument/2006/relationships/hyperlink" Id="rId24"/>
    <Relationship TargetMode="External" Target="SUBPART_17.91.dita#DARS_SUBPART_17.91" Type="http://schemas.openxmlformats.org/officeDocument/2006/relationships/hyperlink" Id="rId25"/>
    <Relationship TargetMode="External" Target="17.9100.dita#DARS_17.9100" Type="http://schemas.openxmlformats.org/officeDocument/2006/relationships/hyperlink" Id="rId26"/>
    <Relationship TargetMode="External" Target="17.9101.dita#DARS_17.9101" Type="http://schemas.openxmlformats.org/officeDocument/2006/relationships/hyperlink" Id="rId2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