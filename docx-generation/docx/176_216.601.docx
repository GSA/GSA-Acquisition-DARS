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**ID__DARS_216.601__ID**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216.601</w:t>
      </w:r>
      <w:r>
        <w:rPr>
          <w:rFonts w:ascii="Times New Roman" w:hAnsi="Times New Roman"/>
          <w:color w:val="000000"/>
          <w:sz w:val="31"/>
        </w:rPr>
        <w:t xml:space="preserve"> Time–and–materials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(d)(i)(A)(1)(i) The Chief of the Contracting Office is the senior contracting official within the contracting activity.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