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**ID__DARS_7.1072__ID**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7.107-2</w:t>
      </w:r>
      <w:r>
        <w:rPr>
          <w:rFonts w:ascii="Times New Roman" w:hAnsi="Times New Roman"/>
          <w:color w:val="000000"/>
          <w:sz w:val="31"/>
        </w:rPr>
        <w:t xml:space="preserve"> Consolidation.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HCA is the approval authority for consolidation determination and findings (D&amp;F). The DISA Office of Small Business Programs (OSBP) shall review the D&amp;F prior to being routed to the HCA for signature.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drawing>
          <wp:inline distT="0" distB="0" distL="0" distR="0">
            <wp:extent cx="5715000" cy="952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media/document_image_rId4.png" Type="http://schemas.openxmlformats.org/officeDocument/2006/relationships/image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