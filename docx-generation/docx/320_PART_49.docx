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**ID__DARS_PART_49__ID**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49</w:t>
      </w:r>
      <w:r>
        <w:rPr>
          <w:rFonts w:ascii="Times New Roman" w:hAnsi="Times New Roman"/>
          <w:color w:val="000000"/>
        </w:rPr>
        <w:t xml:space="preserve"> –– TERMINATION OF CONTRACTS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49.1 — GENERAL PRINCIPLES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49.101 Authorities and responsibilities.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49.102 Notice of termination.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49.107 Audit of prime contract settlement proposals and subcontract settlements.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49.108 Settlement of subcontract settlement proposals.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49.108-8 Assignment of rights under subcontracts.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49.109 Settlement agreements.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49.109-1 General.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49.2 — ADDITIONAL PRINCIPLES FOR FIXED–PRICE CONTRACTS TERMINATED FOR CONVENIENCE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49.202 Profit.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49.206 Settlement proposals.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49.206-1 Submission of settlement proposals.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49.3 — ADDITIONAL PRINCIPLES FOR COST–REIMBURSEMENT CONTRACTS TERMINATED FOR CONVENIENCE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49.303 Procedure after discontinuing vouchers.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49.303-4 Adjustment of indirect costs.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49.303-5 Final settlement.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49.305 Adjustment of fee.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49.305-1 General.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49.4 — TERMINATION FOR DEFAULT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49.402 Termination of Fixed–Price Contracts for Default.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49.402-3 Procedure for default.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249.70 — SPECIAL TERMINATION REQUIREMENTS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249.7001 Congressional notification on significant contract terminations.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49.1.dita#DARS_SUBPART_49.1" Type="http://schemas.openxmlformats.org/officeDocument/2006/relationships/hyperlink" Id="rId4"/>
    <Relationship TargetMode="External" Target="49.101.dita#DARS_49.101" Type="http://schemas.openxmlformats.org/officeDocument/2006/relationships/hyperlink" Id="rId5"/>
    <Relationship TargetMode="External" Target="49.102.dita#DARS_49.102" Type="http://schemas.openxmlformats.org/officeDocument/2006/relationships/hyperlink" Id="rId6"/>
    <Relationship TargetMode="External" Target="49.107.dita#DARS_49.107" Type="http://schemas.openxmlformats.org/officeDocument/2006/relationships/hyperlink" Id="rId7"/>
    <Relationship TargetMode="External" Target="49.108.dita#DARS_49.108" Type="http://schemas.openxmlformats.org/officeDocument/2006/relationships/hyperlink" Id="rId8"/>
    <Relationship TargetMode="External" Target="49.1088.dita#DARS_49.1088" Type="http://schemas.openxmlformats.org/officeDocument/2006/relationships/hyperlink" Id="rId9"/>
    <Relationship TargetMode="External" Target="49.109.dita#DARS_49.109" Type="http://schemas.openxmlformats.org/officeDocument/2006/relationships/hyperlink" Id="rId10"/>
    <Relationship TargetMode="External" Target="49.1091.dita#DARS_49.1091" Type="http://schemas.openxmlformats.org/officeDocument/2006/relationships/hyperlink" Id="rId11"/>
    <Relationship TargetMode="External" Target="SUBPART_49.2.dita#DARS_SUBPART_49.2" Type="http://schemas.openxmlformats.org/officeDocument/2006/relationships/hyperlink" Id="rId12"/>
    <Relationship TargetMode="External" Target="49.202.dita#DARS_49.202" Type="http://schemas.openxmlformats.org/officeDocument/2006/relationships/hyperlink" Id="rId13"/>
    <Relationship TargetMode="External" Target="49.206.dita#DARS_49.206" Type="http://schemas.openxmlformats.org/officeDocument/2006/relationships/hyperlink" Id="rId14"/>
    <Relationship TargetMode="External" Target="49.2061.dita#DARS_49.2061" Type="http://schemas.openxmlformats.org/officeDocument/2006/relationships/hyperlink" Id="rId15"/>
    <Relationship TargetMode="External" Target="SUBPART_49.3.dita#DARS_SUBPART_49.3" Type="http://schemas.openxmlformats.org/officeDocument/2006/relationships/hyperlink" Id="rId16"/>
    <Relationship TargetMode="External" Target="49.303.dita#DARS_49.303" Type="http://schemas.openxmlformats.org/officeDocument/2006/relationships/hyperlink" Id="rId17"/>
    <Relationship TargetMode="External" Target="49.3034.dita#DARS_49.3034" Type="http://schemas.openxmlformats.org/officeDocument/2006/relationships/hyperlink" Id="rId18"/>
    <Relationship TargetMode="External" Target="49.3035.dita#DARS_49.3035" Type="http://schemas.openxmlformats.org/officeDocument/2006/relationships/hyperlink" Id="rId19"/>
    <Relationship TargetMode="External" Target="49.305.dita#DARS_49.305" Type="http://schemas.openxmlformats.org/officeDocument/2006/relationships/hyperlink" Id="rId20"/>
    <Relationship TargetMode="External" Target="49.3051.dita#DARS_49.3051" Type="http://schemas.openxmlformats.org/officeDocument/2006/relationships/hyperlink" Id="rId21"/>
    <Relationship TargetMode="External" Target="SUBPART_49.4.dita#DARS_SUBPART_49.4" Type="http://schemas.openxmlformats.org/officeDocument/2006/relationships/hyperlink" Id="rId22"/>
    <Relationship TargetMode="External" Target="49.402.dita#DARS_49.402" Type="http://schemas.openxmlformats.org/officeDocument/2006/relationships/hyperlink" Id="rId23"/>
    <Relationship TargetMode="External" Target="49.4023.dita#DARS_49.4023" Type="http://schemas.openxmlformats.org/officeDocument/2006/relationships/hyperlink" Id="rId24"/>
    <Relationship TargetMode="External" Target="SUBPART_249.70.dita#DARS_SUBPART_249.70" Type="http://schemas.openxmlformats.org/officeDocument/2006/relationships/hyperlink" Id="rId25"/>
    <Relationship TargetMode="External" Target="249.7001.dita#DARS_249.7001" Type="http://schemas.openxmlformats.org/officeDocument/2006/relationships/hyperlink" Id="rId2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