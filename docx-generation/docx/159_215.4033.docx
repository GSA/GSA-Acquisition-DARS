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**ID__DARS_215.4033__ID**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215.403-3</w:t>
      </w:r>
      <w:r>
        <w:rPr>
          <w:rFonts w:ascii="Times New Roman" w:hAnsi="Times New Roman"/>
          <w:color w:val="000000"/>
          <w:sz w:val="31"/>
        </w:rPr>
        <w:t xml:space="preserve"> Requiring data other than certified cost or pricing data.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Refusal to Provide Data Other than Certified Cost and Pricing Data. Contracting Officers are required to coordinate with the DITCO-Scott, Cost and Pricing Branch (PL842) if a contractor refuses to provide Data Other than Certified Cost and Pricing Data. Refusals to provide this data is considered a “Denial of Requests for Data Other than Certified Cost and Pricing Data” and is reportable to DPC in accordance with DFARS PGI 215.403-3(6) Reporting requirements. The Cost and Pricing Branch will consolidate any denials that are not resolved through the elevation process at DFARS PGI 215.404-1(a)(i)(A) and report those actions quarterly to the PL21, Contract Policy Branch. As required, the Cost and Pricing Branch will coordinate on any required determination by the HCA IAW FAR 15.403-3(a)(4).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