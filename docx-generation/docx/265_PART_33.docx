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**ID__DARS_PART_33__ID**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33</w:t>
      </w:r>
      <w:r>
        <w:rPr>
          <w:rFonts w:ascii="Times New Roman" w:hAnsi="Times New Roman"/>
          <w:color w:val="000000"/>
        </w:rPr>
        <w:t xml:space="preserve"> –– PROTESTS, DISPUTES, AND APPEALS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33.1 –– PROTESTS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33.103 Protests to the agency.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33.104 Protest to GAO.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33.2 –– DISPUTES AND APPEALS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33.204 Policy.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33.211 Contracting officer’s decision.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33.1.dita#DARS_SUBPART_33.1" Type="http://schemas.openxmlformats.org/officeDocument/2006/relationships/hyperlink" Id="rId4"/>
    <Relationship TargetMode="External" Target="33.103.dita#DARS_33.103" Type="http://schemas.openxmlformats.org/officeDocument/2006/relationships/hyperlink" Id="rId5"/>
    <Relationship TargetMode="External" Target="33.104.dita#DARS_33.104" Type="http://schemas.openxmlformats.org/officeDocument/2006/relationships/hyperlink" Id="rId6"/>
    <Relationship TargetMode="External" Target="SUBPART_33.2.dita#DARS_SUBPART_33.2" Type="http://schemas.openxmlformats.org/officeDocument/2006/relationships/hyperlink" Id="rId7"/>
    <Relationship TargetMode="External" Target="33.204.dita#DARS_33.204" Type="http://schemas.openxmlformats.org/officeDocument/2006/relationships/hyperlink" Id="rId8"/>
    <Relationship TargetMode="External" Target="33.211.dita#DARS_33.211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