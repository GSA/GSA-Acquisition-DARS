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**ID__DARS_28.306__ID**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28.306</w:t>
      </w:r>
      <w:r>
        <w:rPr>
          <w:rFonts w:ascii="Times New Roman" w:hAnsi="Times New Roman"/>
          <w:color w:val="000000"/>
          <w:sz w:val="31"/>
        </w:rPr>
        <w:t xml:space="preserve"> Insurance under fixed–price contracts.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(b) See DARS PGI 28.306(b) for Certificate of Insurance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