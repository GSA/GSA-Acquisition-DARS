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**ID__DARS_19.8042__ID**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19.804-2</w:t>
      </w:r>
      <w:r>
        <w:rPr>
          <w:rFonts w:ascii="Times New Roman" w:hAnsi="Times New Roman"/>
          <w:color w:val="000000"/>
          <w:sz w:val="31"/>
        </w:rPr>
        <w:t xml:space="preserve"> Agency offering.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Sample offering letter is located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https://www.ditco.disa.mil/DITCOContractingTemplates/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under Small Business Guides and Templates.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Prior to requesting release of a requirement from the 8(a) program, coordinate with OSBP. Sample 8(a) release letter and package requirements are located at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https://www.ditco.disa.mil/DITCOContractingTemplates/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under Small Business Guides and Templates.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itco.disa.mil/DITCOContractingTemplates/" Type="http://schemas.openxmlformats.org/officeDocument/2006/relationships/hyperlink" Id="rId4"/>
    <Relationship TargetMode="External" Target="https://www.ditco.disa.mil/DITCOContractingTemplates/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