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**ID__DARS_1.9002__ID**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1.9002</w:t>
      </w:r>
      <w:r>
        <w:rPr>
          <w:rFonts w:ascii="Times New Roman" w:hAnsi="Times New Roman"/>
          <w:color w:val="000000"/>
          <w:sz w:val="31"/>
        </w:rPr>
        <w:t xml:space="preserve"> Contract document approval signature routing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Procedures are located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1.9002.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715000" cy="952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isa.deps.mil/org/PL2/Pages/DITCORefs.aspx" Type="http://schemas.openxmlformats.org/officeDocument/2006/relationships/hyperlink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