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**ID__DARS_19.7054__ID**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19.705-4</w:t>
      </w:r>
      <w:r>
        <w:rPr>
          <w:rFonts w:ascii="Times New Roman" w:hAnsi="Times New Roman"/>
          <w:color w:val="000000"/>
          <w:sz w:val="31"/>
        </w:rPr>
        <w:t xml:space="preserve"> Reviewing the subcontracting plan.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(d)(7) The contracting officer must obtain the written concurrence of the OSBP and the SBA PCR, as applicable, prior to incorporating a subcontracting plan into a contract/order. Exception: Approved commercial and comprehensive subcontracting plans need not be submitted to the OSBP nor the SBA for concurrence as they have already been approved by an authorized government contracting officer.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Procedures for Submission of a Subcontracting Plan for Review can be found in DARS PGI 19.705-4(S-90).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