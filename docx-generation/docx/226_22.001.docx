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**ID__DARS_22.001__ID**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22.001</w:t>
      </w:r>
      <w:r>
        <w:rPr>
          <w:rFonts w:ascii="Times New Roman" w:hAnsi="Times New Roman"/>
          <w:color w:val="000000"/>
          <w:sz w:val="36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Unless there is an associated service being offered with the telecommunications and that associated service is billed separately, the leasing/provisioning of the telecommunications circuit (commoditized bandwidth) is not a “service contract.” IAW FAR 22.001, a “service contract means any Government contract, or subcontract thereunder, the principal purpose of which is to furnish services in the United States through the use of service employees…”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