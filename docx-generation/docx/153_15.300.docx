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**ID__DARS_15.300__ID**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15.300</w:t>
      </w:r>
      <w:r>
        <w:rPr>
          <w:rFonts w:ascii="Times New Roman" w:hAnsi="Times New Roman"/>
          <w:color w:val="000000"/>
          <w:sz w:val="31"/>
        </w:rPr>
        <w:t xml:space="preserve"> Scope of subpart.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Procedures, guidance, and templates for this section are located at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 Procurement - Contracting Procedures, Guides and Templates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webpage.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Past performance guidance can be found in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OSD Guide to Collection and Use of Past Performance Information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Source selection guidance can be found in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Source Selection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 Source Selection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DITCOContractingTemplates/Default.asp" Type="http://schemas.openxmlformats.org/officeDocument/2006/relationships/hyperlink" Id="rId4"/>
    <Relationship TargetMode="External" Target="https://www.acq.osd.mil/dpap/Docs/PPI_Guide_2003_final.pdf" Type="http://schemas.openxmlformats.org/officeDocument/2006/relationships/hyperlink" Id="rId5"/>
    <Relationship TargetMode="External" Target="https://www.acq.osd.mil/dpap/policy/policyvault/USA004370-14-DPAP.pdf" Type="http://schemas.openxmlformats.org/officeDocument/2006/relationships/hyperlink" Id="rId6"/>
    <Relationship TargetMode="External" Target="https://www.ditco.disa.mil/DITCOContractingTemplates/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