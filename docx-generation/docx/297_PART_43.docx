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**ID__DARS_PART_43__ID**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43</w:t>
      </w:r>
      <w:r>
        <w:rPr>
          <w:rFonts w:ascii="Times New Roman" w:hAnsi="Times New Roman"/>
          <w:color w:val="000000"/>
        </w:rPr>
        <w:t xml:space="preserve"> – CONTRACT MODIFICATIONS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43.1 —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43.102 Policy.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243.2 — CHANGE ORDERS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243.204-70 Definitization of change orders.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243.204 –70–7 Plans and reports.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43.9000 – SCOPE DETERMINATION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43.9000 Policy.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43.1.dita#DARS_SUBPART_43.1" Type="http://schemas.openxmlformats.org/officeDocument/2006/relationships/hyperlink" Id="rId4"/>
    <Relationship TargetMode="External" Target="43.102.dita#DARS_43.102" Type="http://schemas.openxmlformats.org/officeDocument/2006/relationships/hyperlink" Id="rId5"/>
    <Relationship TargetMode="External" Target="SUBPART_243.2.dita#DARS_SUBPART_243.2" Type="http://schemas.openxmlformats.org/officeDocument/2006/relationships/hyperlink" Id="rId6"/>
    <Relationship TargetMode="External" Target="243.20470.dita#DARS_243.20470" Type="http://schemas.openxmlformats.org/officeDocument/2006/relationships/hyperlink" Id="rId7"/>
    <Relationship TargetMode="External" Target="243.204.dita#DARS_243.204" Type="http://schemas.openxmlformats.org/officeDocument/2006/relationships/hyperlink" Id="rId8"/>
    <Relationship TargetMode="External" Target="SUBPART_43.9000.dita#DARS_SUBPART_43.9000" Type="http://schemas.openxmlformats.org/officeDocument/2006/relationships/hyperlink" Id="rId9"/>
    <Relationship TargetMode="External" Target="43.9000.dita#DARS_43.9000" Type="http://schemas.openxmlformats.org/officeDocument/2006/relationships/hyperlink" Id="rId10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