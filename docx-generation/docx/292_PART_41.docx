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**ID__DARS_PART_41__ID**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41</w:t>
      </w:r>
      <w:r>
        <w:rPr>
          <w:rFonts w:ascii="Times New Roman" w:hAnsi="Times New Roman"/>
          <w:color w:val="000000"/>
        </w:rPr>
        <w:t xml:space="preserve"> — ACQUISITION OF UTILITY SERVICES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