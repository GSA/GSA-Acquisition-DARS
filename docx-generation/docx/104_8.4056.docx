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**ID__DARS_8.4056__ID**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8.405-6</w:t>
      </w:r>
      <w:r>
        <w:rPr>
          <w:rFonts w:ascii="Times New Roman" w:hAnsi="Times New Roman"/>
          <w:color w:val="000000"/>
          <w:sz w:val="31"/>
        </w:rPr>
        <w:t xml:space="preserve"> Limiting sources.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(S-90) Refer to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DARS PGI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8.405-6(S-90) for the J&amp;A template for FAR/DFARS/PGI Parts 8 acquisitions.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(S-91) See DARS 6.303-90 for requirements for modified justifications.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https://disa.deps.mil/org/PL2/Pages/DITCORefs.aspx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