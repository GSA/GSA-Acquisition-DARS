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**ID__DARS_201.403__ID**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201.403</w:t>
      </w:r>
      <w:r>
        <w:rPr>
          <w:rFonts w:ascii="Times New Roman" w:hAnsi="Times New Roman"/>
          <w:color w:val="000000"/>
          <w:sz w:val="31"/>
        </w:rPr>
        <w:t xml:space="preserve"> Individual deviations.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Appendix B contains the approved DISA Clause Control Plan and shall be followed for approval of deviations and clauses other than those prescribed in the FAR and DFARS.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