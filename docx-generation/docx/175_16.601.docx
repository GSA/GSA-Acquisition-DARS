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**ID__DARS_16.601__ID**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16.601</w:t>
      </w:r>
      <w:r>
        <w:rPr>
          <w:rFonts w:ascii="Times New Roman" w:hAnsi="Times New Roman"/>
          <w:color w:val="000000"/>
          <w:sz w:val="31"/>
        </w:rPr>
        <w:t xml:space="preserve"> Time–and–materials contracts.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(d)(1) Time-and-materials or labor-hour CLINS for strictly travel costs or Other Direct Costs that are ancillary to the primary purpose of a fixed price contract do not require a determination and findings. T&amp;M or LH CLINS shall not exceed 33.33% of the total contract value, not including travel; a D&amp;F is required if exceeding 33.33%.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