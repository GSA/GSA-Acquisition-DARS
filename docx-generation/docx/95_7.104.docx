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**ID__DARS_7.104__ID**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7.104</w:t>
      </w:r>
      <w:r>
        <w:rPr>
          <w:rFonts w:ascii="Times New Roman" w:hAnsi="Times New Roman"/>
          <w:color w:val="000000"/>
          <w:sz w:val="31"/>
        </w:rPr>
        <w:t xml:space="preserve"> General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All Acquisition Plan templates, procedures, and supporting documentation templates are located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7.104(S-90). The templates are consistent with FAR 7.103 and DFARS 207.103 guidelines.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(S-91) The PMO shall provide a draft statement of objectives/performance work statement/statement of work, an IGCE or cost estimate, and the Market Research Report with a combined AS/AP or standard AP. The DISA IGCE Handbook can be found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https://www.ditco.disa.mil/hq/deskbooks/DISA%20IGCE%20Deskbook.doc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.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Market Research Report template can be found at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10.002(S-92).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(S-92) </w:t>
      </w:r>
      <w:r>
        <w:rPr>
          <w:rFonts w:ascii="Times New Roman" w:hAnsi="Times New Roman"/>
          <w:b w:val="false"/>
          <w:i/>
          <w:color w:val="000000"/>
          <w:sz w:val="22"/>
        </w:rPr>
        <w:t>AP revisions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Follow guidance at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7.104(S-93) for pre-award or post-award AP revisions (limited to substantive changes).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(S-93) </w:t>
      </w:r>
      <w:r>
        <w:rPr>
          <w:rFonts w:ascii="Times New Roman" w:hAnsi="Times New Roman"/>
          <w:b w:val="false"/>
          <w:i/>
          <w:color w:val="000000"/>
          <w:sz w:val="22"/>
        </w:rPr>
        <w:t>AP files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PMO shall maintain a copy with signatures of the combined AS/AP, standard AP, or streamlined AP, and any subsequent revisions.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contracting officer shall ensure the original approved combined AS/AP, standard AP, or streamlined AP, and any subsequent revisions, are incorporated in the official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isa.deps.mil/org/PL2/Pages/DITCORefs.aspx" Type="http://schemas.openxmlformats.org/officeDocument/2006/relationships/hyperlink" Id="rId4"/>
    <Relationship TargetMode="External" Target="https://www.ditco.disa.mil/hq/deskbooks/DISA%20IGCE%20Deskbook.doc" Type="http://schemas.openxmlformats.org/officeDocument/2006/relationships/hyperlink" Id="rId5"/>
    <Relationship TargetMode="External" Target="https://disa.deps.mil/org/PL2/Pages/DITCORefs.aspx" Type="http://schemas.openxmlformats.org/officeDocument/2006/relationships/hyperlink" Id="rId6"/>
    <Relationship TargetMode="External" Target="https://disa.deps.mil/org/PL2/Pages/DITCORefs.aspx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