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**ID__DARS_22.101__ID**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22.101</w:t>
      </w:r>
      <w:r>
        <w:rPr>
          <w:rFonts w:ascii="Times New Roman" w:hAnsi="Times New Roman"/>
          <w:color w:val="000000"/>
          <w:sz w:val="36"/>
        </w:rPr>
        <w:t xml:space="preserve"> Labor relations.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