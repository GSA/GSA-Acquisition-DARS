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**ID__DARS_201.304__ID**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201.304</w:t>
      </w:r>
      <w:r>
        <w:rPr>
          <w:rFonts w:ascii="Times New Roman" w:hAnsi="Times New Roman"/>
          <w:color w:val="000000"/>
          <w:sz w:val="31"/>
        </w:rPr>
        <w:t xml:space="preserve"> Agency control and compliance procedures.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(S-90) DISA PL21 shall review all DISA acquisition-related procedures (both mandatory and non-mandatory) that impact the Agency prior to implementation. The procedures are generally implemented as DISA Acquisition Templates, Samples, Guides, and Deskbooks and referenced in the appropriate part in the DARS. Appendix A contains a listing of all current templates, samples, guides, and deskbooks. DISA PL21 facilitates implementation of all DISA Acquisition Documents. DISA procurement and acquisition policy and guidance can be found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http://www.ditco.disa.mil/hq/aqinfo.asp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www.ditco.disa.mil/hq/aqinfo.asp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