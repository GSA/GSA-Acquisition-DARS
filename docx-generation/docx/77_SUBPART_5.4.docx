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5.4</w:t>
      </w:r>
      <w:r>
        <w:rPr>
          <w:rFonts w:ascii="Times New Roman" w:hAnsi="Times New Roman"/>
          <w:color w:val="000000"/>
          <w:sz w:val="36"/>
        </w:rPr>
        <w:t xml:space="preserve"> –– RELEASE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