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**ID__DARS_2.000__ID**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2.000</w:t>
      </w:r>
      <w:r>
        <w:rPr>
          <w:rFonts w:ascii="Times New Roman" w:hAnsi="Times New Roman"/>
          <w:color w:val="000000"/>
          <w:sz w:val="31"/>
        </w:rPr>
        <w:t xml:space="preserve"> Scope of 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part defines words and terms used throughout the DARS. Some definitions are located in the affected DARS Part. For example, see DARS Part 7 for acquisition terms used concerning acquisition planning.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