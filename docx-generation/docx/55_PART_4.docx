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</w:t>
      </w:r>
      <w:r>
        <w:rPr>
          <w:rFonts w:ascii="Times New Roman" w:hAnsi="Times New Roman"/>
          <w:color w:val="000000"/>
        </w:rPr>
        <w:t xml:space="preserve"> –– ADMINISTRATIVE MATTERS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4.1 –– CONTRACT EXECUTION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4.101 Contracting officer's signature.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4.102 Contractor’s signature.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4.4 — SAFEGUARDING CLASSIFIED INFORMATION WITHIN INDUSTRY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4.403 Responsibilities of contracting officers.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4.5 — ELECTRONIC COMMERCE IN CONTRACTING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4.502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4.6 – CONTRACT REPORTING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204.604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4.8 –CONTRACT FILES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204.802 Contract files.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204.804 Closeout of contract files.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4.10 — UNIFORM USE OF LINE ITEMS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4.1005 Data elements for line items and subline items.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4.1005-1 Required data elements.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204.71 — UNIFORM CONTRACT LINE ITEM NUMBERING SYSTEM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204.7103-2 Numbering procedures.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204.7105 Contract exhibits and attachments.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.1.dita#DARS_SUBPART_4.1" Type="http://schemas.openxmlformats.org/officeDocument/2006/relationships/hyperlink" Id="rId4"/>
    <Relationship TargetMode="External" Target="4.101.dita#DARS_4.101" Type="http://schemas.openxmlformats.org/officeDocument/2006/relationships/hyperlink" Id="rId5"/>
    <Relationship TargetMode="External" Target="4.102.dita#DARS_4.102" Type="http://schemas.openxmlformats.org/officeDocument/2006/relationships/hyperlink" Id="rId6"/>
    <Relationship TargetMode="External" Target="SUBPART_4.4.dita#DARS_SUBPART_4.4" Type="http://schemas.openxmlformats.org/officeDocument/2006/relationships/hyperlink" Id="rId7"/>
    <Relationship TargetMode="External" Target="4.403.dita#DARS_4.403" Type="http://schemas.openxmlformats.org/officeDocument/2006/relationships/hyperlink" Id="rId8"/>
    <Relationship TargetMode="External" Target="SUBPART_4.5.dita#DARS_SUBPART_4.5" Type="http://schemas.openxmlformats.org/officeDocument/2006/relationships/hyperlink" Id="rId9"/>
    <Relationship TargetMode="External" Target="4.502.dita#DARS_4.502" Type="http://schemas.openxmlformats.org/officeDocument/2006/relationships/hyperlink" Id="rId10"/>
    <Relationship TargetMode="External" Target="SUBPART_4.6.dita#DARS_SUBPART_4.6" Type="http://schemas.openxmlformats.org/officeDocument/2006/relationships/hyperlink" Id="rId11"/>
    <Relationship TargetMode="External" Target="204.604.dita#DARS_204.604" Type="http://schemas.openxmlformats.org/officeDocument/2006/relationships/hyperlink" Id="rId12"/>
    <Relationship TargetMode="External" Target="SUBPART_4.8.dita#DARS_SUBPART_4.8" Type="http://schemas.openxmlformats.org/officeDocument/2006/relationships/hyperlink" Id="rId13"/>
    <Relationship TargetMode="External" Target="204.802.dita#DARS_204.802" Type="http://schemas.openxmlformats.org/officeDocument/2006/relationships/hyperlink" Id="rId14"/>
    <Relationship TargetMode="External" Target="204.804.dita#DARS_204.804" Type="http://schemas.openxmlformats.org/officeDocument/2006/relationships/hyperlink" Id="rId15"/>
    <Relationship TargetMode="External" Target="SUBPART_4.10.dita#DARS_SUBPART_4.10" Type="http://schemas.openxmlformats.org/officeDocument/2006/relationships/hyperlink" Id="rId16"/>
    <Relationship TargetMode="External" Target="4.1005.dita#DARS_4.1005" Type="http://schemas.openxmlformats.org/officeDocument/2006/relationships/hyperlink" Id="rId17"/>
    <Relationship TargetMode="External" Target="4.10051.dita#DARS_4.10051" Type="http://schemas.openxmlformats.org/officeDocument/2006/relationships/hyperlink" Id="rId18"/>
    <Relationship TargetMode="External" Target="SUBPART_204.71.dita#DARS_SUBPART_204.71" Type="http://schemas.openxmlformats.org/officeDocument/2006/relationships/hyperlink" Id="rId19"/>
    <Relationship TargetMode="External" Target="204.71032.dita#DARS_204.71032" Type="http://schemas.openxmlformats.org/officeDocument/2006/relationships/hyperlink" Id="rId20"/>
    <Relationship TargetMode="External" Target="204.7105.dita#DARS_204.7105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