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37</w:t>
      </w:r>
      <w:r>
        <w:rPr>
          <w:rFonts w:ascii="Times New Roman" w:hAnsi="Times New Roman"/>
          <w:color w:val="000000"/>
        </w:rPr>
        <w:t xml:space="preserve"> ––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37.1 –– SERVICE CONTRACTS––GENERAL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237.104 Personal services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237.170 Approval of contracts and task orders for services.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237.170-2 Approval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7.1.dita#DARS_SUBPART_37.1" Type="http://schemas.openxmlformats.org/officeDocument/2006/relationships/hyperlink" Id="rId4"/>
    <Relationship TargetMode="External" Target="237.104.dita#DARS_237.104" Type="http://schemas.openxmlformats.org/officeDocument/2006/relationships/hyperlink" Id="rId5"/>
    <Relationship TargetMode="External" Target="237.170.dita#DARS_237.170" Type="http://schemas.openxmlformats.org/officeDocument/2006/relationships/hyperlink" Id="rId6"/>
    <Relationship TargetMode="External" Target="237.1702.dita#DARS_237.17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