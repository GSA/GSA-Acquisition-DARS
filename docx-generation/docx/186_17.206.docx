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**ID__DARS_17.206__ID**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17.206</w:t>
      </w:r>
      <w:r>
        <w:rPr>
          <w:rFonts w:ascii="Times New Roman" w:hAnsi="Times New Roman"/>
          <w:color w:val="000000"/>
          <w:sz w:val="31"/>
        </w:rPr>
        <w:t xml:space="preserve"> Evaluation.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The price for exercising 52.217-8, Option to Extend Services, (not to exceed six (6) months) will be evaluated as part of the total price of a proposal. See DARS PGI 17.206 (S-90) for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