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11</w:t>
      </w:r>
      <w:r>
        <w:rPr>
          <w:rFonts w:ascii="Times New Roman" w:hAnsi="Times New Roman"/>
          <w:color w:val="000000"/>
        </w:rPr>
        <w:t xml:space="preserve"> ––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11.1 – SELECTING AND DEVELOPING REQUIREMENTS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11.101 Order of precedence for requirements documents.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211.2-- 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211.274 Item identification and valuation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211.274-6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211.6 — PRIORITIES AND ALLOCATIONS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211.602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1.1.dita#DARS_SUBPART_11.1" Type="http://schemas.openxmlformats.org/officeDocument/2006/relationships/hyperlink" Id="rId4"/>
    <Relationship TargetMode="External" Target="11.101.dita#DARS_11.101" Type="http://schemas.openxmlformats.org/officeDocument/2006/relationships/hyperlink" Id="rId5"/>
    <Relationship TargetMode="External" Target="SUBPART_211.2.dita#DARS_SUBPART_211.2" Type="http://schemas.openxmlformats.org/officeDocument/2006/relationships/hyperlink" Id="rId6"/>
    <Relationship TargetMode="External" Target="211.274.dita#DARS_211.274" Type="http://schemas.openxmlformats.org/officeDocument/2006/relationships/hyperlink" Id="rId7"/>
    <Relationship TargetMode="External" Target="211.2746.dita#DARS_211.2746" Type="http://schemas.openxmlformats.org/officeDocument/2006/relationships/hyperlink" Id="rId8"/>
    <Relationship TargetMode="External" Target="SUBPART_211.6.dita#DARS_SUBPART_211.6" Type="http://schemas.openxmlformats.org/officeDocument/2006/relationships/hyperlink" Id="rId9"/>
    <Relationship TargetMode="External" Target="211.602.dita#DARS_211.602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