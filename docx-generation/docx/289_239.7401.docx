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**ID__DARS_239.7401__ID**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239.7401</w:t>
      </w:r>
      <w:r>
        <w:rPr>
          <w:rFonts w:ascii="Times New Roman" w:hAnsi="Times New Roman"/>
          <w:color w:val="000000"/>
          <w:sz w:val="31"/>
        </w:rPr>
        <w:t xml:space="preserve"> Definitions.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(S-90) Leasing/provisioning of telecommunications circuits (commoditized bandwidth) is covered under the FAR 2.101 Definitions, Commercial item definition, paragraph (1) in that it is a utility customarily used by the general public or by non-governmental entities for purposes other than governmental purposes, and has been sold, leased, or licensed to the general public; or, has been offered for sale, lease, or license to the general public. Thus, the FAR definition of a commercially available off-the-shelf (COTS) item would also cover leasing/provisioning of telecommunications circuits (commoditized bandwidth).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(S-91) Unless there is an associated service offered with the telecommunications and that associated service is billed separately, the leasing/provisioning of the telecommunications circuit (commoditized bandwidth) is not a "service contract." IAW FAR 22.001, a "service contract means any Government contract, or subcontract thereunder, the principal purpose of which is to furnish services in the United States through the use of service employees."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