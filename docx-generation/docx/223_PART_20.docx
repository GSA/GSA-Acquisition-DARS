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**ID__DARS_PART_20__ID**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20</w:t>
      </w:r>
      <w:r>
        <w:rPr>
          <w:rFonts w:ascii="Times New Roman" w:hAnsi="Times New Roman"/>
          <w:color w:val="000000"/>
        </w:rPr>
        <w:t xml:space="preserve"> –– RESERVED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