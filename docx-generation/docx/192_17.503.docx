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17.503</w:t>
      </w:r>
      <w:r>
        <w:rPr>
          <w:rFonts w:ascii="Times New Roman" w:hAnsi="Times New Roman"/>
          <w:color w:val="000000"/>
          <w:sz w:val="31"/>
        </w:rPr>
        <w:t xml:space="preserve"> Ordering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Table 17-1 DISA/DITCO’s Approval Authority Interagency Assisted Acquisitions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Regulatory Authority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Agreement Type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&amp; DFARS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One contract award or multiple contract actions under one contract vehicle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 (KO) (up to warrant amount)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&amp; DFARS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Multiple contract awards against multiple contract vehicles and/or methods within one contracting office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Chief of Contracting Office (CoCO)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&amp; DFARS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Multiple contract awards against multiple contract vehicles and/or methods within multiple contracting offices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Vice Procurement Services Executive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Table 17-2 DISA Coordination and Approval Authority for Determination and Findings (D&amp;F) for Assisted Acquisitions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4"/>
        <w:gridCol w:w="3394"/>
        <w:gridCol w:w="3393"/>
        <w:gridCol w:w="3393"/>
      </w:tblGrid>
      <w:tr>
        <w:trPr>
          <w:trHeight w:val="540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Regulatory Authority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Dollar Threshold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Concurrence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</w:t>
            </w:r>
          </w:p>
        </w:tc>
      </w:tr>
      <w:tr>
        <w:trPr>
          <w:trHeight w:val="127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&amp; DFARS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Exceeding the micro-purchase threshold to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$50M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Requirements Official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Chief of Contracting Office (CoCO)</w:t>
            </w:r>
          </w:p>
        </w:tc>
      </w:tr>
      <w:tr>
        <w:trPr>
          <w:trHeight w:val="127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&amp; DFARS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Exceeding $50M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1) Director of the Requirements Office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2) CoCO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Contracting Office (HCO)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