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**ID__DARS_PART_16__ID**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16</w:t>
      </w:r>
      <w:r>
        <w:rPr>
          <w:rFonts w:ascii="Times New Roman" w:hAnsi="Times New Roman"/>
          <w:color w:val="000000"/>
        </w:rPr>
        <w:t xml:space="preserve"> –– TYPES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16.5 –– INDEFINITE–DELIVERY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16.504 Indefinite–quantity 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16.505 Ordering.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16.601 Time–and–materials 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216.601 Time–and–materials contracts.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6.5.dita#DARS_SUBPART_16.5" Type="http://schemas.openxmlformats.org/officeDocument/2006/relationships/hyperlink" Id="rId4"/>
    <Relationship TargetMode="External" Target="16.504.dita#DARS_16.504" Type="http://schemas.openxmlformats.org/officeDocument/2006/relationships/hyperlink" Id="rId5"/>
    <Relationship TargetMode="External" Target="16.505.dita#DARS_16.505" Type="http://schemas.openxmlformats.org/officeDocument/2006/relationships/hyperlink" Id="rId6"/>
    <Relationship TargetMode="External" Target="16.601.dita#DARS_16.601" Type="http://schemas.openxmlformats.org/officeDocument/2006/relationships/hyperlink" Id="rId7"/>
    <Relationship TargetMode="External" Target="216.601.dita#DARS_216.601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