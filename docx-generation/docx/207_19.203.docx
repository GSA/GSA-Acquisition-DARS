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**ID__DARS_19.203__ID**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19.203</w:t>
      </w:r>
      <w:r>
        <w:rPr>
          <w:rFonts w:ascii="Times New Roman" w:hAnsi="Times New Roman"/>
          <w:color w:val="000000"/>
          <w:sz w:val="31"/>
        </w:rPr>
        <w:t xml:space="preserve"> Relationship among small business programs.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(d)(2) The OSBP will recommend targeted contract actions for socioeconomic groups in support of DISA’s small business program goals based on current and past achievements.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