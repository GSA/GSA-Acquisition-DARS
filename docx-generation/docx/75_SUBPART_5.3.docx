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5.3</w:t>
      </w:r>
      <w:r>
        <w:rPr>
          <w:rFonts w:ascii="Times New Roman" w:hAnsi="Times New Roman"/>
          <w:color w:val="000000"/>
          <w:sz w:val="36"/>
        </w:rPr>
        <w:t xml:space="preserve"> –– SYNOPSIS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