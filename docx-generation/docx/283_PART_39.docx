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39</w:t>
      </w:r>
      <w:r>
        <w:rPr>
          <w:rFonts w:ascii="Times New Roman" w:hAnsi="Times New Roman"/>
          <w:color w:val="000000"/>
        </w:rPr>
        <w:t xml:space="preserve"> — ACQUISITION OF INFORMATION TECHNOLOGY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39.1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39.101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39.2 —INFORMATION AND COMMUNICATION TECHNOLOGY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39.201 Scope of subpart.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239.74 —TELECOMMUNICATIONS SERVICES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239.7401 Definitions.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239.7407 Type of contract.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9.1.dita#DARS_SUBPART_39.1" Type="http://schemas.openxmlformats.org/officeDocument/2006/relationships/hyperlink" Id="rId4"/>
    <Relationship TargetMode="External" Target="39.101.dita#DARS_39.101" Type="http://schemas.openxmlformats.org/officeDocument/2006/relationships/hyperlink" Id="rId5"/>
    <Relationship TargetMode="External" Target="SUBPART_39.2.dita#DARS_SUBPART_39.2" Type="http://schemas.openxmlformats.org/officeDocument/2006/relationships/hyperlink" Id="rId6"/>
    <Relationship TargetMode="External" Target="39.201.dita#DARS_39.201" Type="http://schemas.openxmlformats.org/officeDocument/2006/relationships/hyperlink" Id="rId7"/>
    <Relationship TargetMode="External" Target="SUBPART_239.74.dita#DARS_SUBPART_239.74" Type="http://schemas.openxmlformats.org/officeDocument/2006/relationships/hyperlink" Id="rId8"/>
    <Relationship TargetMode="External" Target="239.7401.dita#DARS_239.7401" Type="http://schemas.openxmlformats.org/officeDocument/2006/relationships/hyperlink" Id="rId9"/>
    <Relationship TargetMode="External" Target="239.7407.dita#DARS_239.7407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