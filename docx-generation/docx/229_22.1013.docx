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**ID__DARS_22.1013__ID**</w:t>
      </w:r>
    </w:p>
    <w:p>
      <w:pPr>
        <w:pStyle w:val="Heading3"/>
        <w:spacing w:after="199"/>
        <w:ind w:left="120"/>
        <w:jc w:val="left"/>
      </w:pPr>
      <w:r>
        <w:rPr>
          <w:rFonts w:ascii="Times New Roman" w:hAnsi="Times New Roman"/>
          <w:color w:val="000000"/>
          <w:sz w:val="36"/>
        </w:rPr>
        <w:t>22.101-3</w:t>
      </w:r>
      <w:r>
        <w:rPr>
          <w:rFonts w:ascii="Times New Roman" w:hAnsi="Times New Roman"/>
          <w:color w:val="000000"/>
          <w:sz w:val="36"/>
        </w:rPr>
        <w:t xml:space="preserve"> Reporting labor disputes.</w:t>
      </w:r>
    </w:p>
    <w:p>
      <w:pPr>
        <w:pBdr>
          <w:top w:space="5"/>
          <w:left w:space="5"/>
          <w:bottom w:space="5"/>
          <w:right w:space="5"/>
        </w:pBdr>
        <w:spacing w:after="0"/>
        <w:ind w:left="225"/>
        <w:jc w:val="left"/>
      </w:pPr>
      <w:r>
        <w:rPr>
          <w:rFonts w:ascii="Times New Roman" w:hAnsi="Times New Roman"/>
          <w:b w:val="false"/>
          <w:i w:val="false"/>
          <w:color w:val="000000"/>
          <w:sz w:val="22"/>
        </w:rPr>
        <w:t>(S-90) After becoming aware of labor disputes (actual or potential) involving a contractor, the contracting officer shall take prompt action consistent with the following instructions:</w:t>
      </w:r>
    </w:p>
    <w:p>
      <w:pPr>
        <w:pBdr>
          <w:top w:space="5"/>
          <w:left w:space="5"/>
          <w:bottom w:space="5"/>
          <w:right w:space="5"/>
        </w:pBdr>
        <w:spacing w:after="0"/>
        <w:ind w:left="225"/>
        <w:jc w:val="left"/>
      </w:pPr>
      <w:r>
        <w:rPr>
          <w:rFonts w:ascii="Times New Roman" w:hAnsi="Times New Roman"/>
          <w:b w:val="false"/>
          <w:i w:val="false"/>
          <w:color w:val="000000"/>
          <w:sz w:val="22"/>
        </w:rPr>
        <w:t>(1) Notify local legal counsel and the HCO by the most expeditious means. When possible, the HCO should be given an in-depth briefing regarding the actual or potential labor disputes by the contracting officer.</w:t>
      </w:r>
    </w:p>
    <w:p>
      <w:pPr>
        <w:pBdr>
          <w:top w:space="5"/>
          <w:left w:space="5"/>
          <w:bottom w:space="5"/>
          <w:right w:space="5"/>
        </w:pBdr>
        <w:spacing w:after="0"/>
        <w:ind w:left="225"/>
        <w:jc w:val="left"/>
      </w:pPr>
      <w:r>
        <w:rPr>
          <w:rFonts w:ascii="Times New Roman" w:hAnsi="Times New Roman"/>
          <w:b w:val="false"/>
          <w:i w:val="false"/>
          <w:color w:val="000000"/>
          <w:sz w:val="22"/>
        </w:rPr>
        <w:t>(2) Notify the affected customers by message or letter of the actual or potential labor disputes that could delay, or threaten to delay the timely contract performance.</w:t>
      </w:r>
    </w:p>
    <w:p>
      <w:pPr>
        <w:pBdr>
          <w:top w:space="5"/>
          <w:left w:space="5"/>
          <w:bottom w:space="5"/>
          <w:right w:space="5"/>
        </w:pBdr>
        <w:spacing w:after="0"/>
        <w:ind w:left="225"/>
        <w:jc w:val="left"/>
      </w:pPr>
      <w:r>
        <w:rPr>
          <w:rFonts w:ascii="Times New Roman" w:hAnsi="Times New Roman"/>
          <w:b w:val="false"/>
          <w:i w:val="false"/>
          <w:color w:val="000000"/>
          <w:sz w:val="22"/>
        </w:rPr>
        <w:t>(S-91) Legal counsel, ICW the HCO, will furnish all pertinent information relating to actual or potential labor disputes promptly to the HCA and the DISA Labor Advisor. The Labor Advisor for DISA is the Associate General Counsel, Personnel and Employment Law.</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