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**ID__DARS_17.9101__ID**</w:t>
      </w:r>
    </w:p>
    <w:p>
      <w:pPr>
        <w:pStyle w:val="Heading3"/>
        <w:spacing w:after="199"/>
        <w:ind w:left="120"/>
        <w:jc w:val="left"/>
      </w:pPr>
      <w:r>
        <w:rPr>
          <w:rFonts w:ascii="Times New Roman" w:hAnsi="Times New Roman"/>
          <w:color w:val="000000"/>
          <w:sz w:val="31"/>
        </w:rPr>
        <w:t>17.9101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cognizant requirements office develops and initiates the Product Loan Agreement (PLA) using the instructions and automated application available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https://cmis.disa.mil/facilities/vendorloan/vendorloan.cfm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is the only individual authorized to enter into, administer, and terminate Product Loan Agreements on behalf of the Government. Unauthorized signatures on Product Loan Agreements may result in Anti-Deficiency Act violations.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mis.disa.mil/facilities/vendorloan/vendorloan.cf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