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**ID__DARS_208.7403__ID**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208.7403</w:t>
      </w:r>
      <w:r>
        <w:rPr>
          <w:rFonts w:ascii="Times New Roman" w:hAnsi="Times New Roman"/>
          <w:color w:val="000000"/>
          <w:sz w:val="31"/>
        </w:rPr>
        <w:t xml:space="preserve"> Acquisition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In accordance with DFARS PGI 208.7403(5)(iii), the designated management official is the DISA CIO.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(S-91) If requiring officials determine that the JELA supports a requirement, but there is an unusual or compelling circumstance to use another source, the waiver must be completed and submitted with the acquisition package. The waiver is located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https://www.ditco.disa.mil/contracts/SampleDocTemplates.asp.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drawing>
          <wp:inline distT="0" distB="0" distL="0" distR="0">
            <wp:extent cx="5715000" cy="952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ditco.disa.mil/contracts/SampleDocTemplates.asp." Type="http://schemas.openxmlformats.org/officeDocument/2006/relationships/hyperlink" Id="rId4"/>
    <Relationship Target="media/document_image_rId5.png" Type="http://schemas.openxmlformats.org/officeDocument/2006/relationships/image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