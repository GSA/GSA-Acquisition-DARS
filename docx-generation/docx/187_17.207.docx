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17.207</w:t>
      </w:r>
      <w:r>
        <w:rPr>
          <w:rFonts w:ascii="Times New Roman" w:hAnsi="Times New Roman"/>
          <w:color w:val="000000"/>
          <w:sz w:val="31"/>
        </w:rPr>
        <w:t xml:space="preserve"> Exercise of options.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For current contracts that include FAR Clause 52.217-8, Option to Extend Services, and the option was evaluated prior to award, the contracting officer shall prepare a determination and findings document in accordance with FAR Subpart 17.207 Exercise of options prior to exercising the option.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The approval authority for DISA mission partner requests to exercise 52.217-8, Option to Extend Services, is the HCA. The approval authority for non-DISA mission partner requests to exercise 52.217-8, Option to Extend Services, is the HCO.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