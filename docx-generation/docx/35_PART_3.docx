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3</w:t>
      </w:r>
      <w:r>
        <w:rPr>
          <w:rFonts w:ascii="Times New Roman" w:hAnsi="Times New Roman"/>
          <w:color w:val="000000"/>
        </w:rPr>
        <w:t xml:space="preserve"> –– IMPROPER BUSINESS PRACTICES AND PERSONAL CONFLICTS OF INTEREST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3.1 — SAFEGUARDS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3.101 Standards of conduct.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3.101-3 Agency regulations.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3.104-3 Statutory and related prohibitions, restrictions, and requirements.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3.104-4 Disclosure, protection, and marking of contractor bid or proposal information and source selection information.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3.104-6 Ethics advisory opinions regarding prohibitions on a former officials acceptance of compensation from a contractor.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3.104-7 Violations or possible violations.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3.2 — CONTRACTOR GRATUITIES TO GOVERNMENT PERSONNEL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3.203 Reporting suspected violations of the gratuities clause.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3.3 — REPORTS OF SUSPECTED ANTITRUST VIOLATIONS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3.301 General.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3.6 — CONTRACTS WITH GOVERNMENT EMPLOYEES OR ORGANIZATIONS OWNED OR CONTROLLED BY THEM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3.602 Exceptions.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3.7 — VOIDING AND RESCINDING CONTRACTS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3.705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3.8 — LIMITATIONS ON THE PAYMENT OF FUNDS TO INFLUENCE FEDERAL TRANSACTIONS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203.806 Processing suspected violations.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3.9 — WHISTLEBLOWER PROTECTIONS FOR CONTRACTOR EMPLOYEES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3.906 Remedies.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3.1.dita#DARS_SUBPART_3.1" Type="http://schemas.openxmlformats.org/officeDocument/2006/relationships/hyperlink" Id="rId4"/>
    <Relationship TargetMode="External" Target="3.101.dita#DARS_3.101" Type="http://schemas.openxmlformats.org/officeDocument/2006/relationships/hyperlink" Id="rId5"/>
    <Relationship TargetMode="External" Target="3.1013.dita#DARS_3.1013" Type="http://schemas.openxmlformats.org/officeDocument/2006/relationships/hyperlink" Id="rId6"/>
    <Relationship TargetMode="External" Target="3.1043.dita#DARS_3.1043" Type="http://schemas.openxmlformats.org/officeDocument/2006/relationships/hyperlink" Id="rId7"/>
    <Relationship TargetMode="External" Target="3.1044.dita#DARS_3.1044" Type="http://schemas.openxmlformats.org/officeDocument/2006/relationships/hyperlink" Id="rId8"/>
    <Relationship TargetMode="External" Target="3.1046.dita#DARS_3.1046" Type="http://schemas.openxmlformats.org/officeDocument/2006/relationships/hyperlink" Id="rId9"/>
    <Relationship TargetMode="External" Target="3.1047.dita#DARS_3.1047" Type="http://schemas.openxmlformats.org/officeDocument/2006/relationships/hyperlink" Id="rId10"/>
    <Relationship TargetMode="External" Target="SUBPART_3.2.dita#DARS_SUBPART_3.2" Type="http://schemas.openxmlformats.org/officeDocument/2006/relationships/hyperlink" Id="rId11"/>
    <Relationship TargetMode="External" Target="3.203.dita#DARS_3.203" Type="http://schemas.openxmlformats.org/officeDocument/2006/relationships/hyperlink" Id="rId12"/>
    <Relationship TargetMode="External" Target="SUBPART_3.3.dita#DARS_SUBPART_3.3" Type="http://schemas.openxmlformats.org/officeDocument/2006/relationships/hyperlink" Id="rId13"/>
    <Relationship TargetMode="External" Target="3.301.dita#DARS_3.301" Type="http://schemas.openxmlformats.org/officeDocument/2006/relationships/hyperlink" Id="rId14"/>
    <Relationship TargetMode="External" Target="SUBPART_3.6.dita#DARS_SUBPART_3.6" Type="http://schemas.openxmlformats.org/officeDocument/2006/relationships/hyperlink" Id="rId15"/>
    <Relationship TargetMode="External" Target="3.602.dita#DARS_3.602" Type="http://schemas.openxmlformats.org/officeDocument/2006/relationships/hyperlink" Id="rId16"/>
    <Relationship TargetMode="External" Target="SUBPART_3.7.dita#DARS_SUBPART_3.7" Type="http://schemas.openxmlformats.org/officeDocument/2006/relationships/hyperlink" Id="rId17"/>
    <Relationship TargetMode="External" Target="3.705.dita#DARS_3.705" Type="http://schemas.openxmlformats.org/officeDocument/2006/relationships/hyperlink" Id="rId18"/>
    <Relationship TargetMode="External" Target="SUBPART_3.8.dita#DARS_SUBPART_3.8" Type="http://schemas.openxmlformats.org/officeDocument/2006/relationships/hyperlink" Id="rId19"/>
    <Relationship TargetMode="External" Target="203.806.dita#DARS_203.806" Type="http://schemas.openxmlformats.org/officeDocument/2006/relationships/hyperlink" Id="rId20"/>
    <Relationship TargetMode="External" Target="SUBPART_3.9.dita#DARS_SUBPART_3.9" Type="http://schemas.openxmlformats.org/officeDocument/2006/relationships/hyperlink" Id="rId21"/>
    <Relationship TargetMode="External" Target="3.906.dita#DARS_3.906" Type="http://schemas.openxmlformats.org/officeDocument/2006/relationships/hyperlink" Id="rId2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