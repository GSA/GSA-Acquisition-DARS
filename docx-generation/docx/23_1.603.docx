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1.603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for contracting officers.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