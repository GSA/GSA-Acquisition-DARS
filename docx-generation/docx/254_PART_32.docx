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**ID__DARS_PART_32__ID**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32</w:t>
      </w:r>
      <w:r>
        <w:rPr>
          <w:rFonts w:ascii="Times New Roman" w:hAnsi="Times New Roman"/>
          <w:color w:val="000000"/>
        </w:rPr>
        <w:t xml:space="preserve"> –– CONTRACT FINANCING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32.4 –– ADVANCE PAYMENTS FOR NON–COMMERCIAL ITEMS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32.402 General.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32.407 Interest.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32.7 – CONTRACT FUNDING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32.703-2 Contracts conditioned upon availability of funds.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32.703-90 Solicitations issued without funding.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32.9 –– PROMPT PAYMENT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32.901 Applicability.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32.11 —ELECTRONIC FUNDS TRANSFER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32.1106 EFT mechanisms.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32.4.dita#DARS_SUBPART_32.4" Type="http://schemas.openxmlformats.org/officeDocument/2006/relationships/hyperlink" Id="rId4"/>
    <Relationship TargetMode="External" Target="32.402.dita#DARS_32.402" Type="http://schemas.openxmlformats.org/officeDocument/2006/relationships/hyperlink" Id="rId5"/>
    <Relationship TargetMode="External" Target="32.407.dita#DARS_32.407" Type="http://schemas.openxmlformats.org/officeDocument/2006/relationships/hyperlink" Id="rId6"/>
    <Relationship TargetMode="External" Target="SUBPART_32.7.dita#DARS_SUBPART_32.7" Type="http://schemas.openxmlformats.org/officeDocument/2006/relationships/hyperlink" Id="rId7"/>
    <Relationship TargetMode="External" Target="32.7032.dita#DARS_32.7032" Type="http://schemas.openxmlformats.org/officeDocument/2006/relationships/hyperlink" Id="rId8"/>
    <Relationship TargetMode="External" Target="32.70390.dita#DARS_32.70390" Type="http://schemas.openxmlformats.org/officeDocument/2006/relationships/hyperlink" Id="rId9"/>
    <Relationship TargetMode="External" Target="SUBPART_32.9.dita#DARS_SUBPART_32.9" Type="http://schemas.openxmlformats.org/officeDocument/2006/relationships/hyperlink" Id="rId10"/>
    <Relationship TargetMode="External" Target="32.901.dita#DARS_32.901" Type="http://schemas.openxmlformats.org/officeDocument/2006/relationships/hyperlink" Id="rId11"/>
    <Relationship TargetMode="External" Target="SUBPART_32.11.dita#DARS_SUBPART_32.11" Type="http://schemas.openxmlformats.org/officeDocument/2006/relationships/hyperlink" Id="rId12"/>
    <Relationship TargetMode="External" Target="32.1106.dita#DARS_32.1106" Type="http://schemas.openxmlformats.org/officeDocument/2006/relationships/hyperlink" Id="rId1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