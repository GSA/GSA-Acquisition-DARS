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**ID__DARS_28.1066__ID**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28.106-6</w:t>
      </w:r>
      <w:r>
        <w:rPr>
          <w:rFonts w:ascii="Times New Roman" w:hAnsi="Times New Roman"/>
          <w:color w:val="000000"/>
          <w:sz w:val="31"/>
        </w:rPr>
        <w:t xml:space="preserve"> Furnishing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CoCO is delegated the authority to provide a certified copy of the performance bond to an interested party and determine the costs for preparing the certified copy of the bond.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